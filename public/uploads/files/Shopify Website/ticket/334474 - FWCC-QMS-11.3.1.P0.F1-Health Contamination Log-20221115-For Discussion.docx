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DF62F" w14:textId="77777777" w:rsidR="00D87511" w:rsidRDefault="00987049">
      <w:pPr>
        <w:jc w:val="center"/>
        <w:rPr>
          <w:rFonts w:ascii="Arial" w:hAnsi="Arial" w:cs="Arial"/>
          <w:b/>
          <w:bCs/>
          <w:sz w:val="22"/>
          <w:szCs w:val="22"/>
        </w:rPr>
      </w:pPr>
      <w:r>
        <w:rPr>
          <w:rFonts w:ascii="Arial" w:hAnsi="Arial" w:cs="Arial"/>
          <w:b/>
          <w:bCs/>
          <w:sz w:val="22"/>
          <w:szCs w:val="22"/>
        </w:rPr>
        <w:t>HEALTH CONTAMINATION LOG</w:t>
      </w:r>
    </w:p>
    <w:p w14:paraId="4DAA3EDE" w14:textId="77777777" w:rsidR="00D87511" w:rsidRDefault="00D87511">
      <w:pPr>
        <w:jc w:val="center"/>
        <w:rPr>
          <w:rFonts w:ascii="Arial" w:hAnsi="Arial" w:cs="Arial"/>
          <w:b/>
          <w:bCs/>
          <w:sz w:val="22"/>
          <w:szCs w:val="22"/>
        </w:rPr>
      </w:pPr>
    </w:p>
    <w:tbl>
      <w:tblPr>
        <w:tblW w:w="5000" w:type="pct"/>
        <w:jc w:val="center"/>
        <w:tblLook w:val="04A0" w:firstRow="1" w:lastRow="0" w:firstColumn="1" w:lastColumn="0" w:noHBand="0" w:noVBand="1"/>
      </w:tblPr>
      <w:tblGrid>
        <w:gridCol w:w="1004"/>
        <w:gridCol w:w="2098"/>
        <w:gridCol w:w="2719"/>
        <w:gridCol w:w="2783"/>
        <w:gridCol w:w="1588"/>
        <w:gridCol w:w="746"/>
        <w:gridCol w:w="752"/>
        <w:gridCol w:w="1020"/>
        <w:gridCol w:w="960"/>
      </w:tblGrid>
      <w:tr w:rsidR="00D87511" w14:paraId="6458B060" w14:textId="77777777" w:rsidTr="004C1A91">
        <w:trPr>
          <w:trHeight w:val="801"/>
          <w:jc w:val="cent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EAAAA"/>
            <w:vAlign w:val="center"/>
          </w:tcPr>
          <w:p w14:paraId="173AA3AB" w14:textId="77777777" w:rsidR="00D87511" w:rsidRDefault="00987049">
            <w:pPr>
              <w:jc w:val="center"/>
              <w:textAlignment w:val="center"/>
              <w:rPr>
                <w:rFonts w:ascii="Arial" w:hAnsi="Arial" w:cs="Arial"/>
                <w:b/>
                <w:bCs/>
                <w:color w:val="000000"/>
              </w:rPr>
            </w:pPr>
            <w:r>
              <w:rPr>
                <w:rFonts w:ascii="Arial" w:eastAsia="SimSun" w:hAnsi="Arial" w:cs="Arial"/>
                <w:b/>
                <w:bCs/>
                <w:color w:val="000000"/>
                <w:lang w:bidi="ar"/>
              </w:rPr>
              <w:t>Report Date</w:t>
            </w:r>
          </w:p>
        </w:tc>
        <w:tc>
          <w:tcPr>
            <w:tcW w:w="767" w:type="pct"/>
            <w:vMerge w:val="restart"/>
            <w:tcBorders>
              <w:top w:val="single" w:sz="4" w:space="0" w:color="000000"/>
              <w:left w:val="single" w:sz="4" w:space="0" w:color="000000"/>
              <w:bottom w:val="single" w:sz="4" w:space="0" w:color="000000"/>
              <w:right w:val="single" w:sz="4" w:space="0" w:color="000000"/>
            </w:tcBorders>
            <w:shd w:val="clear" w:color="auto" w:fill="AEAAAA"/>
            <w:vAlign w:val="center"/>
          </w:tcPr>
          <w:p w14:paraId="3FA58281" w14:textId="77777777" w:rsidR="00D87511" w:rsidRDefault="00987049">
            <w:pPr>
              <w:jc w:val="center"/>
              <w:textAlignment w:val="center"/>
              <w:rPr>
                <w:rFonts w:ascii="Arial" w:hAnsi="Arial" w:cs="Arial"/>
                <w:b/>
                <w:bCs/>
                <w:color w:val="000000"/>
              </w:rPr>
            </w:pPr>
            <w:r>
              <w:rPr>
                <w:rFonts w:ascii="Arial" w:eastAsia="SimSun" w:hAnsi="Arial" w:cs="Arial"/>
                <w:b/>
                <w:bCs/>
                <w:color w:val="000000"/>
                <w:lang w:bidi="ar"/>
              </w:rPr>
              <w:t>Employee Name</w:t>
            </w:r>
          </w:p>
        </w:tc>
        <w:tc>
          <w:tcPr>
            <w:tcW w:w="994" w:type="pct"/>
            <w:vMerge w:val="restart"/>
            <w:tcBorders>
              <w:top w:val="single" w:sz="4" w:space="0" w:color="000000"/>
              <w:left w:val="single" w:sz="4" w:space="0" w:color="000000"/>
              <w:bottom w:val="single" w:sz="4" w:space="0" w:color="000000"/>
              <w:right w:val="single" w:sz="4" w:space="0" w:color="000000"/>
            </w:tcBorders>
            <w:shd w:val="clear" w:color="auto" w:fill="AEAAAA"/>
            <w:vAlign w:val="center"/>
          </w:tcPr>
          <w:p w14:paraId="4B8C6F38" w14:textId="77777777" w:rsidR="00D87511" w:rsidRDefault="00987049">
            <w:pPr>
              <w:jc w:val="center"/>
              <w:textAlignment w:val="center"/>
              <w:rPr>
                <w:rFonts w:ascii="Arial" w:hAnsi="Arial" w:cs="Arial"/>
                <w:b/>
                <w:bCs/>
                <w:color w:val="000000"/>
              </w:rPr>
            </w:pPr>
            <w:r>
              <w:rPr>
                <w:rFonts w:ascii="Arial" w:eastAsia="SimSun" w:hAnsi="Arial" w:cs="Arial"/>
                <w:b/>
                <w:bCs/>
                <w:color w:val="000000"/>
                <w:lang w:bidi="ar"/>
              </w:rPr>
              <w:t>Observation</w:t>
            </w:r>
          </w:p>
        </w:tc>
        <w:tc>
          <w:tcPr>
            <w:tcW w:w="1018" w:type="pct"/>
            <w:vMerge w:val="restart"/>
            <w:tcBorders>
              <w:top w:val="single" w:sz="4" w:space="0" w:color="000000"/>
              <w:left w:val="single" w:sz="4" w:space="0" w:color="000000"/>
              <w:bottom w:val="single" w:sz="4" w:space="0" w:color="000000"/>
              <w:right w:val="single" w:sz="4" w:space="0" w:color="000000"/>
            </w:tcBorders>
            <w:shd w:val="clear" w:color="auto" w:fill="AEAAAA"/>
            <w:vAlign w:val="center"/>
          </w:tcPr>
          <w:p w14:paraId="6593A7CF" w14:textId="77777777" w:rsidR="00D87511" w:rsidRDefault="00987049">
            <w:pPr>
              <w:jc w:val="center"/>
              <w:textAlignment w:val="center"/>
              <w:rPr>
                <w:rFonts w:ascii="Arial" w:hAnsi="Arial" w:cs="Arial"/>
                <w:b/>
                <w:bCs/>
                <w:color w:val="000000"/>
              </w:rPr>
            </w:pPr>
            <w:r>
              <w:rPr>
                <w:rFonts w:ascii="Arial" w:eastAsia="SimSun" w:hAnsi="Arial" w:cs="Arial"/>
                <w:b/>
                <w:bCs/>
                <w:color w:val="000000"/>
                <w:lang w:bidi="ar"/>
              </w:rPr>
              <w:t>Comments/ Additional Symptoms</w:t>
            </w:r>
          </w:p>
        </w:tc>
        <w:tc>
          <w:tcPr>
            <w:tcW w:w="581" w:type="pct"/>
            <w:vMerge w:val="restart"/>
            <w:tcBorders>
              <w:top w:val="single" w:sz="4" w:space="0" w:color="000000"/>
              <w:left w:val="single" w:sz="4" w:space="0" w:color="000000"/>
              <w:bottom w:val="single" w:sz="4" w:space="0" w:color="000000"/>
              <w:right w:val="single" w:sz="4" w:space="0" w:color="000000"/>
            </w:tcBorders>
            <w:shd w:val="clear" w:color="auto" w:fill="AEAAAA"/>
            <w:vAlign w:val="center"/>
          </w:tcPr>
          <w:p w14:paraId="6C99A2B0" w14:textId="77777777" w:rsidR="00D87511" w:rsidRDefault="00987049">
            <w:pPr>
              <w:jc w:val="center"/>
              <w:textAlignment w:val="center"/>
              <w:rPr>
                <w:rFonts w:ascii="Arial" w:hAnsi="Arial" w:cs="Arial"/>
                <w:b/>
                <w:bCs/>
                <w:color w:val="000000"/>
              </w:rPr>
            </w:pPr>
            <w:r>
              <w:rPr>
                <w:rFonts w:ascii="Arial" w:eastAsia="SimSun" w:hAnsi="Arial" w:cs="Arial"/>
                <w:b/>
                <w:bCs/>
                <w:color w:val="000000"/>
                <w:lang w:bidi="ar"/>
              </w:rPr>
              <w:t>Date Returned to Work</w:t>
            </w:r>
          </w:p>
        </w:tc>
        <w:tc>
          <w:tcPr>
            <w:tcW w:w="548" w:type="pct"/>
            <w:gridSpan w:val="2"/>
            <w:tcBorders>
              <w:top w:val="single" w:sz="4" w:space="0" w:color="000000"/>
              <w:left w:val="single" w:sz="4" w:space="0" w:color="000000"/>
              <w:bottom w:val="single" w:sz="4" w:space="0" w:color="000000"/>
              <w:right w:val="single" w:sz="4" w:space="0" w:color="000000"/>
            </w:tcBorders>
            <w:shd w:val="clear" w:color="auto" w:fill="AEAAAA"/>
            <w:vAlign w:val="center"/>
          </w:tcPr>
          <w:p w14:paraId="5D0328C1" w14:textId="77777777" w:rsidR="00D87511" w:rsidRDefault="00987049">
            <w:pPr>
              <w:jc w:val="center"/>
              <w:textAlignment w:val="center"/>
              <w:rPr>
                <w:rFonts w:ascii="Arial" w:hAnsi="Arial" w:cs="Arial"/>
                <w:b/>
                <w:bCs/>
                <w:color w:val="000000"/>
              </w:rPr>
            </w:pPr>
            <w:r>
              <w:rPr>
                <w:rFonts w:ascii="Arial" w:eastAsia="SimSun" w:hAnsi="Arial" w:cs="Arial"/>
                <w:b/>
                <w:bCs/>
                <w:color w:val="000000"/>
                <w:lang w:bidi="ar"/>
              </w:rPr>
              <w:t>Diagnosed with a Pathogen?</w:t>
            </w:r>
          </w:p>
        </w:tc>
        <w:tc>
          <w:tcPr>
            <w:tcW w:w="724" w:type="pct"/>
            <w:gridSpan w:val="2"/>
            <w:tcBorders>
              <w:top w:val="single" w:sz="4" w:space="0" w:color="000000"/>
              <w:left w:val="single" w:sz="4" w:space="0" w:color="000000"/>
              <w:bottom w:val="single" w:sz="4" w:space="0" w:color="000000"/>
              <w:right w:val="single" w:sz="4" w:space="0" w:color="000000"/>
            </w:tcBorders>
            <w:shd w:val="clear" w:color="auto" w:fill="AEAAAA"/>
            <w:vAlign w:val="center"/>
          </w:tcPr>
          <w:p w14:paraId="5D3F66D4" w14:textId="77777777" w:rsidR="00D87511" w:rsidRDefault="00987049">
            <w:pPr>
              <w:jc w:val="center"/>
              <w:textAlignment w:val="center"/>
              <w:rPr>
                <w:rFonts w:ascii="Arial" w:hAnsi="Arial" w:cs="Arial"/>
                <w:b/>
                <w:bCs/>
                <w:color w:val="000000"/>
              </w:rPr>
            </w:pPr>
            <w:r>
              <w:rPr>
                <w:rFonts w:ascii="Arial" w:eastAsia="SimSun" w:hAnsi="Arial" w:cs="Arial"/>
                <w:b/>
                <w:bCs/>
                <w:color w:val="000000"/>
                <w:lang w:bidi="ar"/>
              </w:rPr>
              <w:t>If diagnosed, is a local health agency contacted?</w:t>
            </w:r>
          </w:p>
        </w:tc>
      </w:tr>
      <w:tr w:rsidR="00D87511" w14:paraId="639C6B21" w14:textId="77777777" w:rsidTr="004C1A91">
        <w:trPr>
          <w:trHeight w:val="300"/>
          <w:jc w:val="center"/>
        </w:trPr>
        <w:tc>
          <w:tcPr>
            <w:tcW w:w="367" w:type="pct"/>
            <w:vMerge/>
            <w:tcBorders>
              <w:top w:val="single" w:sz="4" w:space="0" w:color="000000"/>
              <w:left w:val="single" w:sz="4" w:space="0" w:color="000000"/>
              <w:bottom w:val="single" w:sz="4" w:space="0" w:color="000000"/>
              <w:right w:val="single" w:sz="4" w:space="0" w:color="000000"/>
            </w:tcBorders>
            <w:shd w:val="clear" w:color="auto" w:fill="AEAAAA"/>
            <w:vAlign w:val="center"/>
          </w:tcPr>
          <w:p w14:paraId="39733927" w14:textId="77777777" w:rsidR="00D87511" w:rsidRDefault="00D87511">
            <w:pPr>
              <w:jc w:val="center"/>
              <w:rPr>
                <w:rFonts w:ascii="Arial" w:hAnsi="Arial" w:cs="Arial"/>
                <w:b/>
                <w:bCs/>
                <w:color w:val="000000"/>
              </w:rPr>
            </w:pPr>
          </w:p>
        </w:tc>
        <w:tc>
          <w:tcPr>
            <w:tcW w:w="767" w:type="pct"/>
            <w:vMerge/>
            <w:tcBorders>
              <w:top w:val="single" w:sz="4" w:space="0" w:color="000000"/>
              <w:left w:val="single" w:sz="4" w:space="0" w:color="000000"/>
              <w:bottom w:val="single" w:sz="4" w:space="0" w:color="000000"/>
              <w:right w:val="single" w:sz="4" w:space="0" w:color="000000"/>
            </w:tcBorders>
            <w:shd w:val="clear" w:color="auto" w:fill="AEAAAA"/>
            <w:vAlign w:val="center"/>
          </w:tcPr>
          <w:p w14:paraId="146464B0" w14:textId="77777777" w:rsidR="00D87511" w:rsidRDefault="00D87511">
            <w:pPr>
              <w:jc w:val="center"/>
              <w:rPr>
                <w:rFonts w:ascii="Arial" w:hAnsi="Arial" w:cs="Arial"/>
                <w:b/>
                <w:bCs/>
                <w:color w:val="000000"/>
              </w:rPr>
            </w:pPr>
          </w:p>
        </w:tc>
        <w:tc>
          <w:tcPr>
            <w:tcW w:w="994" w:type="pct"/>
            <w:vMerge/>
            <w:tcBorders>
              <w:top w:val="single" w:sz="4" w:space="0" w:color="000000"/>
              <w:left w:val="single" w:sz="4" w:space="0" w:color="000000"/>
              <w:bottom w:val="single" w:sz="4" w:space="0" w:color="000000"/>
              <w:right w:val="single" w:sz="4" w:space="0" w:color="000000"/>
            </w:tcBorders>
            <w:shd w:val="clear" w:color="auto" w:fill="AEAAAA"/>
            <w:vAlign w:val="center"/>
          </w:tcPr>
          <w:p w14:paraId="6A776D68" w14:textId="77777777" w:rsidR="00D87511" w:rsidRDefault="00D87511">
            <w:pPr>
              <w:jc w:val="center"/>
              <w:rPr>
                <w:rFonts w:ascii="Arial" w:hAnsi="Arial" w:cs="Arial"/>
                <w:b/>
                <w:bCs/>
                <w:color w:val="000000"/>
              </w:rPr>
            </w:pPr>
          </w:p>
        </w:tc>
        <w:tc>
          <w:tcPr>
            <w:tcW w:w="1018" w:type="pct"/>
            <w:vMerge/>
            <w:tcBorders>
              <w:top w:val="single" w:sz="4" w:space="0" w:color="000000"/>
              <w:left w:val="single" w:sz="4" w:space="0" w:color="000000"/>
              <w:bottom w:val="single" w:sz="4" w:space="0" w:color="000000"/>
              <w:right w:val="single" w:sz="4" w:space="0" w:color="000000"/>
            </w:tcBorders>
            <w:shd w:val="clear" w:color="auto" w:fill="AEAAAA"/>
            <w:vAlign w:val="center"/>
          </w:tcPr>
          <w:p w14:paraId="02AD14D6" w14:textId="77777777" w:rsidR="00D87511" w:rsidRDefault="00D87511">
            <w:pPr>
              <w:jc w:val="center"/>
              <w:rPr>
                <w:rFonts w:ascii="Arial" w:hAnsi="Arial" w:cs="Arial"/>
                <w:b/>
                <w:bCs/>
                <w:color w:val="000000"/>
              </w:rPr>
            </w:pPr>
          </w:p>
        </w:tc>
        <w:tc>
          <w:tcPr>
            <w:tcW w:w="581" w:type="pct"/>
            <w:vMerge/>
            <w:tcBorders>
              <w:top w:val="single" w:sz="4" w:space="0" w:color="000000"/>
              <w:left w:val="single" w:sz="4" w:space="0" w:color="000000"/>
              <w:bottom w:val="single" w:sz="4" w:space="0" w:color="000000"/>
              <w:right w:val="single" w:sz="4" w:space="0" w:color="000000"/>
            </w:tcBorders>
            <w:shd w:val="clear" w:color="auto" w:fill="AEAAAA"/>
            <w:vAlign w:val="center"/>
          </w:tcPr>
          <w:p w14:paraId="4505185A" w14:textId="77777777" w:rsidR="00D87511" w:rsidRDefault="00D87511">
            <w:pPr>
              <w:jc w:val="center"/>
              <w:rPr>
                <w:rFonts w:ascii="Arial" w:hAnsi="Arial" w:cs="Arial"/>
                <w:b/>
                <w:bCs/>
                <w:color w:val="000000"/>
              </w:rPr>
            </w:pPr>
          </w:p>
        </w:tc>
        <w:tc>
          <w:tcPr>
            <w:tcW w:w="273" w:type="pct"/>
            <w:tcBorders>
              <w:top w:val="single" w:sz="4" w:space="0" w:color="000000"/>
              <w:left w:val="single" w:sz="4" w:space="0" w:color="000000"/>
              <w:bottom w:val="single" w:sz="4" w:space="0" w:color="000000"/>
              <w:right w:val="single" w:sz="4" w:space="0" w:color="000000"/>
            </w:tcBorders>
            <w:shd w:val="clear" w:color="auto" w:fill="AEAAAA"/>
            <w:vAlign w:val="center"/>
          </w:tcPr>
          <w:p w14:paraId="6F8420E4" w14:textId="77777777" w:rsidR="00D87511" w:rsidRDefault="00987049">
            <w:pPr>
              <w:jc w:val="center"/>
              <w:textAlignment w:val="center"/>
              <w:rPr>
                <w:rFonts w:ascii="Arial" w:hAnsi="Arial" w:cs="Arial"/>
                <w:b/>
                <w:bCs/>
                <w:color w:val="000000"/>
              </w:rPr>
            </w:pPr>
            <w:r>
              <w:rPr>
                <w:rFonts w:ascii="Arial" w:eastAsia="SimSun" w:hAnsi="Arial" w:cs="Arial"/>
                <w:b/>
                <w:bCs/>
                <w:color w:val="000000"/>
                <w:lang w:bidi="ar"/>
              </w:rPr>
              <w:t>Yes</w:t>
            </w:r>
          </w:p>
        </w:tc>
        <w:tc>
          <w:tcPr>
            <w:tcW w:w="275" w:type="pct"/>
            <w:tcBorders>
              <w:top w:val="single" w:sz="4" w:space="0" w:color="000000"/>
              <w:left w:val="single" w:sz="4" w:space="0" w:color="000000"/>
              <w:bottom w:val="single" w:sz="4" w:space="0" w:color="000000"/>
              <w:right w:val="single" w:sz="4" w:space="0" w:color="000000"/>
            </w:tcBorders>
            <w:shd w:val="clear" w:color="auto" w:fill="AEAAAA"/>
            <w:vAlign w:val="center"/>
          </w:tcPr>
          <w:p w14:paraId="3AEEC6C3" w14:textId="77777777" w:rsidR="00D87511" w:rsidRDefault="00987049">
            <w:pPr>
              <w:jc w:val="center"/>
              <w:textAlignment w:val="center"/>
              <w:rPr>
                <w:rFonts w:ascii="Arial" w:hAnsi="Arial" w:cs="Arial"/>
                <w:b/>
                <w:bCs/>
                <w:color w:val="000000"/>
              </w:rPr>
            </w:pPr>
            <w:r>
              <w:rPr>
                <w:rFonts w:ascii="Arial" w:eastAsia="SimSun" w:hAnsi="Arial" w:cs="Arial"/>
                <w:b/>
                <w:bCs/>
                <w:color w:val="000000"/>
                <w:lang w:bidi="ar"/>
              </w:rPr>
              <w:t>No</w:t>
            </w:r>
          </w:p>
        </w:tc>
        <w:tc>
          <w:tcPr>
            <w:tcW w:w="373" w:type="pct"/>
            <w:tcBorders>
              <w:top w:val="single" w:sz="4" w:space="0" w:color="000000"/>
              <w:left w:val="single" w:sz="4" w:space="0" w:color="000000"/>
              <w:bottom w:val="single" w:sz="4" w:space="0" w:color="000000"/>
              <w:right w:val="single" w:sz="4" w:space="0" w:color="000000"/>
            </w:tcBorders>
            <w:shd w:val="clear" w:color="auto" w:fill="AEAAAA"/>
            <w:vAlign w:val="center"/>
          </w:tcPr>
          <w:p w14:paraId="754BEB19" w14:textId="77777777" w:rsidR="00D87511" w:rsidRDefault="00987049">
            <w:pPr>
              <w:jc w:val="center"/>
              <w:textAlignment w:val="center"/>
              <w:rPr>
                <w:rFonts w:ascii="Arial" w:hAnsi="Arial" w:cs="Arial"/>
                <w:b/>
                <w:bCs/>
                <w:color w:val="000000"/>
              </w:rPr>
            </w:pPr>
            <w:r>
              <w:rPr>
                <w:rFonts w:ascii="Arial" w:eastAsia="SimSun" w:hAnsi="Arial" w:cs="Arial"/>
                <w:b/>
                <w:bCs/>
                <w:color w:val="000000"/>
                <w:lang w:bidi="ar"/>
              </w:rPr>
              <w:t>Yes</w:t>
            </w:r>
          </w:p>
        </w:tc>
        <w:tc>
          <w:tcPr>
            <w:tcW w:w="351" w:type="pct"/>
            <w:tcBorders>
              <w:top w:val="single" w:sz="4" w:space="0" w:color="000000"/>
              <w:left w:val="single" w:sz="4" w:space="0" w:color="000000"/>
              <w:bottom w:val="single" w:sz="4" w:space="0" w:color="000000"/>
              <w:right w:val="single" w:sz="4" w:space="0" w:color="000000"/>
            </w:tcBorders>
            <w:shd w:val="clear" w:color="auto" w:fill="AEAAAA"/>
            <w:vAlign w:val="center"/>
          </w:tcPr>
          <w:p w14:paraId="7C870A20" w14:textId="77777777" w:rsidR="00D87511" w:rsidRDefault="00987049">
            <w:pPr>
              <w:jc w:val="center"/>
              <w:textAlignment w:val="center"/>
              <w:rPr>
                <w:rFonts w:ascii="Arial" w:hAnsi="Arial" w:cs="Arial"/>
                <w:b/>
                <w:bCs/>
                <w:color w:val="000000"/>
              </w:rPr>
            </w:pPr>
            <w:r>
              <w:rPr>
                <w:rFonts w:ascii="Arial" w:eastAsia="SimSun" w:hAnsi="Arial" w:cs="Arial"/>
                <w:b/>
                <w:bCs/>
                <w:color w:val="000000"/>
                <w:lang w:bidi="ar"/>
              </w:rPr>
              <w:t>No</w:t>
            </w:r>
          </w:p>
        </w:tc>
      </w:tr>
      <w:tr w:rsidR="00D87511" w14:paraId="7F7C449B" w14:textId="77777777" w:rsidTr="004C1A91">
        <w:trPr>
          <w:trHeight w:val="405"/>
          <w:jc w:val="center"/>
        </w:trPr>
        <w:tc>
          <w:tcPr>
            <w:tcW w:w="3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C6B46C" w14:textId="77777777" w:rsidR="00D87511" w:rsidRDefault="00D87511">
            <w:pPr>
              <w:rPr>
                <w:rFonts w:ascii="Calibri" w:hAnsi="Calibri" w:cs="Calibri"/>
                <w:color w:val="000000"/>
                <w:sz w:val="22"/>
                <w:szCs w:val="22"/>
              </w:rPr>
            </w:pPr>
          </w:p>
        </w:tc>
        <w:tc>
          <w:tcPr>
            <w:tcW w:w="7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044823" w14:textId="77777777" w:rsidR="00D87511" w:rsidRDefault="00D87511">
            <w:pPr>
              <w:rPr>
                <w:rFonts w:ascii="Calibri" w:hAnsi="Calibri" w:cs="Calibri"/>
                <w:color w:val="000000"/>
                <w:sz w:val="22"/>
                <w:szCs w:val="22"/>
              </w:rPr>
            </w:pPr>
          </w:p>
        </w:tc>
        <w:tc>
          <w:tcPr>
            <w:tcW w:w="99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502355" w14:textId="77777777" w:rsidR="00D87511" w:rsidRDefault="00D87511">
            <w:pPr>
              <w:rPr>
                <w:rFonts w:ascii="Calibri" w:hAnsi="Calibri" w:cs="Calibri"/>
                <w:color w:val="000000"/>
                <w:sz w:val="22"/>
                <w:szCs w:val="22"/>
              </w:rPr>
            </w:pPr>
          </w:p>
        </w:tc>
        <w:tc>
          <w:tcPr>
            <w:tcW w:w="10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6862B2" w14:textId="77777777" w:rsidR="00D87511" w:rsidRDefault="00D87511">
            <w:pPr>
              <w:rPr>
                <w:rFonts w:ascii="Calibri" w:hAnsi="Calibri" w:cs="Calibri"/>
                <w:color w:val="000000"/>
                <w:sz w:val="22"/>
                <w:szCs w:val="22"/>
              </w:rPr>
            </w:pPr>
          </w:p>
        </w:tc>
        <w:tc>
          <w:tcPr>
            <w:tcW w:w="5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9F3961" w14:textId="77777777" w:rsidR="00D87511" w:rsidRDefault="00D87511">
            <w:pPr>
              <w:rPr>
                <w:rFonts w:ascii="Calibri" w:hAnsi="Calibri" w:cs="Calibri"/>
                <w:color w:val="000000"/>
                <w:sz w:val="22"/>
                <w:szCs w:val="22"/>
              </w:rPr>
            </w:pPr>
          </w:p>
        </w:tc>
        <w:tc>
          <w:tcPr>
            <w:tcW w:w="2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691BAD" w14:textId="77777777" w:rsidR="00D87511" w:rsidRDefault="00D87511">
            <w:pPr>
              <w:rPr>
                <w:rFonts w:ascii="Calibri" w:hAnsi="Calibri" w:cs="Calibri"/>
                <w:color w:val="000000"/>
                <w:sz w:val="22"/>
                <w:szCs w:val="22"/>
              </w:rPr>
            </w:pPr>
          </w:p>
        </w:tc>
        <w:tc>
          <w:tcPr>
            <w:tcW w:w="27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5782BA" w14:textId="77777777" w:rsidR="00D87511" w:rsidRDefault="00D87511">
            <w:pPr>
              <w:rPr>
                <w:rFonts w:ascii="Calibri" w:hAnsi="Calibri" w:cs="Calibri"/>
                <w:color w:val="000000"/>
                <w:sz w:val="22"/>
                <w:szCs w:val="22"/>
              </w:rPr>
            </w:pPr>
          </w:p>
        </w:tc>
        <w:tc>
          <w:tcPr>
            <w:tcW w:w="3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3F1355" w14:textId="77777777" w:rsidR="00D87511" w:rsidRDefault="00D87511">
            <w:pPr>
              <w:rPr>
                <w:rFonts w:ascii="Calibri" w:hAnsi="Calibri" w:cs="Calibri"/>
                <w:color w:val="000000"/>
                <w:sz w:val="22"/>
                <w:szCs w:val="22"/>
              </w:rPr>
            </w:pPr>
          </w:p>
        </w:tc>
        <w:tc>
          <w:tcPr>
            <w:tcW w:w="35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D55DCC" w14:textId="77777777" w:rsidR="00D87511" w:rsidRDefault="00D87511">
            <w:pPr>
              <w:rPr>
                <w:rFonts w:ascii="Calibri" w:hAnsi="Calibri" w:cs="Calibri"/>
                <w:color w:val="000000"/>
                <w:sz w:val="22"/>
                <w:szCs w:val="22"/>
              </w:rPr>
            </w:pPr>
          </w:p>
        </w:tc>
      </w:tr>
      <w:tr w:rsidR="00D87511" w14:paraId="4B683B96" w14:textId="77777777" w:rsidTr="004C1A91">
        <w:trPr>
          <w:trHeight w:val="405"/>
          <w:jc w:val="center"/>
        </w:trPr>
        <w:tc>
          <w:tcPr>
            <w:tcW w:w="3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60E4EB" w14:textId="77777777" w:rsidR="00D87511" w:rsidRDefault="00D87511">
            <w:pPr>
              <w:rPr>
                <w:rFonts w:ascii="Calibri" w:hAnsi="Calibri" w:cs="Calibri"/>
                <w:color w:val="000000"/>
                <w:sz w:val="22"/>
                <w:szCs w:val="22"/>
              </w:rPr>
            </w:pPr>
          </w:p>
        </w:tc>
        <w:tc>
          <w:tcPr>
            <w:tcW w:w="7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3AF9E3" w14:textId="77777777" w:rsidR="00D87511" w:rsidRDefault="00D87511">
            <w:pPr>
              <w:rPr>
                <w:rFonts w:ascii="Calibri" w:hAnsi="Calibri" w:cs="Calibri"/>
                <w:color w:val="000000"/>
                <w:sz w:val="22"/>
                <w:szCs w:val="22"/>
              </w:rPr>
            </w:pPr>
          </w:p>
        </w:tc>
        <w:tc>
          <w:tcPr>
            <w:tcW w:w="99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917699" w14:textId="77777777" w:rsidR="00D87511" w:rsidRDefault="00D87511">
            <w:pPr>
              <w:rPr>
                <w:rFonts w:ascii="Calibri" w:hAnsi="Calibri" w:cs="Calibri"/>
                <w:color w:val="000000"/>
                <w:sz w:val="22"/>
                <w:szCs w:val="22"/>
              </w:rPr>
            </w:pPr>
          </w:p>
        </w:tc>
        <w:tc>
          <w:tcPr>
            <w:tcW w:w="10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7F8C18" w14:textId="77777777" w:rsidR="00D87511" w:rsidRDefault="00D87511">
            <w:pPr>
              <w:rPr>
                <w:rFonts w:ascii="Calibri" w:hAnsi="Calibri" w:cs="Calibri"/>
                <w:color w:val="000000"/>
                <w:sz w:val="22"/>
                <w:szCs w:val="22"/>
              </w:rPr>
            </w:pPr>
          </w:p>
        </w:tc>
        <w:tc>
          <w:tcPr>
            <w:tcW w:w="5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2E5D9E" w14:textId="77777777" w:rsidR="00D87511" w:rsidRDefault="00D87511">
            <w:pPr>
              <w:rPr>
                <w:rFonts w:ascii="Calibri" w:hAnsi="Calibri" w:cs="Calibri"/>
                <w:color w:val="000000"/>
                <w:sz w:val="22"/>
                <w:szCs w:val="22"/>
              </w:rPr>
            </w:pPr>
          </w:p>
        </w:tc>
        <w:tc>
          <w:tcPr>
            <w:tcW w:w="2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CA5BA1" w14:textId="77777777" w:rsidR="00D87511" w:rsidRDefault="00D87511">
            <w:pPr>
              <w:rPr>
                <w:rFonts w:ascii="Calibri" w:hAnsi="Calibri" w:cs="Calibri"/>
                <w:color w:val="000000"/>
                <w:sz w:val="22"/>
                <w:szCs w:val="22"/>
              </w:rPr>
            </w:pPr>
          </w:p>
        </w:tc>
        <w:tc>
          <w:tcPr>
            <w:tcW w:w="27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29F22D" w14:textId="77777777" w:rsidR="00D87511" w:rsidRDefault="00D87511">
            <w:pPr>
              <w:rPr>
                <w:rFonts w:ascii="Calibri" w:hAnsi="Calibri" w:cs="Calibri"/>
                <w:color w:val="000000"/>
                <w:sz w:val="22"/>
                <w:szCs w:val="22"/>
              </w:rPr>
            </w:pPr>
          </w:p>
        </w:tc>
        <w:tc>
          <w:tcPr>
            <w:tcW w:w="3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3C7527" w14:textId="77777777" w:rsidR="00D87511" w:rsidRDefault="00D87511">
            <w:pPr>
              <w:rPr>
                <w:rFonts w:ascii="Calibri" w:hAnsi="Calibri" w:cs="Calibri"/>
                <w:color w:val="000000"/>
                <w:sz w:val="22"/>
                <w:szCs w:val="22"/>
              </w:rPr>
            </w:pPr>
          </w:p>
        </w:tc>
        <w:tc>
          <w:tcPr>
            <w:tcW w:w="35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67139C" w14:textId="77777777" w:rsidR="00D87511" w:rsidRDefault="00D87511">
            <w:pPr>
              <w:rPr>
                <w:rFonts w:ascii="Calibri" w:hAnsi="Calibri" w:cs="Calibri"/>
                <w:color w:val="000000"/>
                <w:sz w:val="22"/>
                <w:szCs w:val="22"/>
              </w:rPr>
            </w:pPr>
          </w:p>
        </w:tc>
      </w:tr>
      <w:tr w:rsidR="00D87511" w14:paraId="41CD0DA1" w14:textId="77777777" w:rsidTr="004C1A91">
        <w:trPr>
          <w:trHeight w:val="405"/>
          <w:jc w:val="center"/>
        </w:trPr>
        <w:tc>
          <w:tcPr>
            <w:tcW w:w="3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C2C341" w14:textId="77777777" w:rsidR="00D87511" w:rsidRDefault="00D87511">
            <w:pPr>
              <w:rPr>
                <w:rFonts w:ascii="Calibri" w:hAnsi="Calibri" w:cs="Calibri"/>
                <w:color w:val="000000"/>
                <w:sz w:val="22"/>
                <w:szCs w:val="22"/>
              </w:rPr>
            </w:pPr>
          </w:p>
        </w:tc>
        <w:tc>
          <w:tcPr>
            <w:tcW w:w="7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C985AE" w14:textId="77777777" w:rsidR="00D87511" w:rsidRDefault="00D87511">
            <w:pPr>
              <w:rPr>
                <w:rFonts w:ascii="Calibri" w:hAnsi="Calibri" w:cs="Calibri"/>
                <w:color w:val="000000"/>
                <w:sz w:val="22"/>
                <w:szCs w:val="22"/>
              </w:rPr>
            </w:pPr>
          </w:p>
        </w:tc>
        <w:tc>
          <w:tcPr>
            <w:tcW w:w="99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1A41CB" w14:textId="77777777" w:rsidR="00D87511" w:rsidRDefault="00D87511">
            <w:pPr>
              <w:rPr>
                <w:rFonts w:ascii="Calibri" w:hAnsi="Calibri" w:cs="Calibri"/>
                <w:color w:val="000000"/>
                <w:sz w:val="22"/>
                <w:szCs w:val="22"/>
              </w:rPr>
            </w:pPr>
          </w:p>
        </w:tc>
        <w:tc>
          <w:tcPr>
            <w:tcW w:w="10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5B03ED" w14:textId="77777777" w:rsidR="00D87511" w:rsidRDefault="00D87511">
            <w:pPr>
              <w:rPr>
                <w:rFonts w:ascii="Calibri" w:hAnsi="Calibri" w:cs="Calibri"/>
                <w:color w:val="000000"/>
                <w:sz w:val="22"/>
                <w:szCs w:val="22"/>
              </w:rPr>
            </w:pPr>
          </w:p>
        </w:tc>
        <w:tc>
          <w:tcPr>
            <w:tcW w:w="5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B28C9E" w14:textId="77777777" w:rsidR="00D87511" w:rsidRDefault="00D87511">
            <w:pPr>
              <w:rPr>
                <w:rFonts w:ascii="Calibri" w:hAnsi="Calibri" w:cs="Calibri"/>
                <w:color w:val="000000"/>
                <w:sz w:val="22"/>
                <w:szCs w:val="22"/>
              </w:rPr>
            </w:pPr>
          </w:p>
        </w:tc>
        <w:tc>
          <w:tcPr>
            <w:tcW w:w="2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C943FE" w14:textId="77777777" w:rsidR="00D87511" w:rsidRDefault="00D87511">
            <w:pPr>
              <w:rPr>
                <w:rFonts w:ascii="Calibri" w:hAnsi="Calibri" w:cs="Calibri"/>
                <w:color w:val="000000"/>
                <w:sz w:val="22"/>
                <w:szCs w:val="22"/>
              </w:rPr>
            </w:pPr>
          </w:p>
        </w:tc>
        <w:tc>
          <w:tcPr>
            <w:tcW w:w="27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4242C2" w14:textId="77777777" w:rsidR="00D87511" w:rsidRDefault="00D87511">
            <w:pPr>
              <w:rPr>
                <w:rFonts w:ascii="Calibri" w:hAnsi="Calibri" w:cs="Calibri"/>
                <w:color w:val="000000"/>
                <w:sz w:val="22"/>
                <w:szCs w:val="22"/>
              </w:rPr>
            </w:pPr>
          </w:p>
        </w:tc>
        <w:tc>
          <w:tcPr>
            <w:tcW w:w="3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08045D" w14:textId="77777777" w:rsidR="00D87511" w:rsidRDefault="00D87511">
            <w:pPr>
              <w:rPr>
                <w:rFonts w:ascii="Calibri" w:hAnsi="Calibri" w:cs="Calibri"/>
                <w:color w:val="000000"/>
                <w:sz w:val="22"/>
                <w:szCs w:val="22"/>
              </w:rPr>
            </w:pPr>
          </w:p>
        </w:tc>
        <w:tc>
          <w:tcPr>
            <w:tcW w:w="35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9C2F3D" w14:textId="77777777" w:rsidR="00D87511" w:rsidRDefault="00D87511">
            <w:pPr>
              <w:rPr>
                <w:rFonts w:ascii="Calibri" w:hAnsi="Calibri" w:cs="Calibri"/>
                <w:color w:val="000000"/>
                <w:sz w:val="22"/>
                <w:szCs w:val="22"/>
              </w:rPr>
            </w:pPr>
          </w:p>
        </w:tc>
      </w:tr>
      <w:tr w:rsidR="00D87511" w14:paraId="34DB9EA3" w14:textId="77777777" w:rsidTr="004C1A91">
        <w:trPr>
          <w:trHeight w:val="405"/>
          <w:jc w:val="center"/>
        </w:trPr>
        <w:tc>
          <w:tcPr>
            <w:tcW w:w="3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90A47D" w14:textId="77777777" w:rsidR="00D87511" w:rsidRDefault="00D87511">
            <w:pPr>
              <w:rPr>
                <w:rFonts w:ascii="Calibri" w:hAnsi="Calibri" w:cs="Calibri"/>
                <w:color w:val="000000"/>
                <w:sz w:val="22"/>
                <w:szCs w:val="22"/>
              </w:rPr>
            </w:pPr>
          </w:p>
        </w:tc>
        <w:tc>
          <w:tcPr>
            <w:tcW w:w="7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0348CC" w14:textId="77777777" w:rsidR="00D87511" w:rsidRDefault="00D87511">
            <w:pPr>
              <w:rPr>
                <w:rFonts w:ascii="Calibri" w:hAnsi="Calibri" w:cs="Calibri"/>
                <w:color w:val="000000"/>
                <w:sz w:val="22"/>
                <w:szCs w:val="22"/>
              </w:rPr>
            </w:pPr>
          </w:p>
        </w:tc>
        <w:tc>
          <w:tcPr>
            <w:tcW w:w="99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0C777A" w14:textId="77777777" w:rsidR="00D87511" w:rsidRDefault="00D87511">
            <w:pPr>
              <w:rPr>
                <w:rFonts w:ascii="Calibri" w:hAnsi="Calibri" w:cs="Calibri"/>
                <w:color w:val="000000"/>
                <w:sz w:val="22"/>
                <w:szCs w:val="22"/>
              </w:rPr>
            </w:pPr>
          </w:p>
        </w:tc>
        <w:tc>
          <w:tcPr>
            <w:tcW w:w="10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505418" w14:textId="77777777" w:rsidR="00D87511" w:rsidRDefault="00D87511">
            <w:pPr>
              <w:rPr>
                <w:rFonts w:ascii="Calibri" w:hAnsi="Calibri" w:cs="Calibri"/>
                <w:color w:val="000000"/>
                <w:sz w:val="22"/>
                <w:szCs w:val="22"/>
              </w:rPr>
            </w:pPr>
          </w:p>
        </w:tc>
        <w:tc>
          <w:tcPr>
            <w:tcW w:w="5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B6EF37" w14:textId="77777777" w:rsidR="00D87511" w:rsidRDefault="00D87511">
            <w:pPr>
              <w:rPr>
                <w:rFonts w:ascii="Calibri" w:hAnsi="Calibri" w:cs="Calibri"/>
                <w:color w:val="000000"/>
                <w:sz w:val="22"/>
                <w:szCs w:val="22"/>
              </w:rPr>
            </w:pPr>
          </w:p>
        </w:tc>
        <w:tc>
          <w:tcPr>
            <w:tcW w:w="2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03EA4B" w14:textId="77777777" w:rsidR="00D87511" w:rsidRDefault="00D87511">
            <w:pPr>
              <w:rPr>
                <w:rFonts w:ascii="Calibri" w:hAnsi="Calibri" w:cs="Calibri"/>
                <w:color w:val="000000"/>
                <w:sz w:val="22"/>
                <w:szCs w:val="22"/>
              </w:rPr>
            </w:pPr>
          </w:p>
        </w:tc>
        <w:tc>
          <w:tcPr>
            <w:tcW w:w="27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402CDD" w14:textId="77777777" w:rsidR="00D87511" w:rsidRDefault="00D87511">
            <w:pPr>
              <w:rPr>
                <w:rFonts w:ascii="Calibri" w:hAnsi="Calibri" w:cs="Calibri"/>
                <w:color w:val="000000"/>
                <w:sz w:val="22"/>
                <w:szCs w:val="22"/>
              </w:rPr>
            </w:pPr>
          </w:p>
        </w:tc>
        <w:tc>
          <w:tcPr>
            <w:tcW w:w="3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061085" w14:textId="77777777" w:rsidR="00D87511" w:rsidRDefault="00D87511">
            <w:pPr>
              <w:rPr>
                <w:rFonts w:ascii="Calibri" w:hAnsi="Calibri" w:cs="Calibri"/>
                <w:color w:val="000000"/>
                <w:sz w:val="22"/>
                <w:szCs w:val="22"/>
              </w:rPr>
            </w:pPr>
          </w:p>
        </w:tc>
        <w:tc>
          <w:tcPr>
            <w:tcW w:w="35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B4B048" w14:textId="77777777" w:rsidR="00D87511" w:rsidRDefault="00D87511">
            <w:pPr>
              <w:rPr>
                <w:rFonts w:ascii="Calibri" w:hAnsi="Calibri" w:cs="Calibri"/>
                <w:color w:val="000000"/>
                <w:sz w:val="22"/>
                <w:szCs w:val="22"/>
              </w:rPr>
            </w:pPr>
          </w:p>
        </w:tc>
      </w:tr>
      <w:tr w:rsidR="00D87511" w14:paraId="5F144A2B" w14:textId="77777777" w:rsidTr="004C1A91">
        <w:trPr>
          <w:trHeight w:val="405"/>
          <w:jc w:val="center"/>
        </w:trPr>
        <w:tc>
          <w:tcPr>
            <w:tcW w:w="3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619CF1" w14:textId="77777777" w:rsidR="00D87511" w:rsidRDefault="00D87511">
            <w:pPr>
              <w:rPr>
                <w:rFonts w:ascii="Calibri" w:hAnsi="Calibri" w:cs="Calibri"/>
                <w:color w:val="000000"/>
                <w:sz w:val="22"/>
                <w:szCs w:val="22"/>
              </w:rPr>
            </w:pPr>
          </w:p>
        </w:tc>
        <w:tc>
          <w:tcPr>
            <w:tcW w:w="7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CEBF91" w14:textId="77777777" w:rsidR="00D87511" w:rsidRDefault="00D87511">
            <w:pPr>
              <w:rPr>
                <w:rFonts w:ascii="Calibri" w:hAnsi="Calibri" w:cs="Calibri"/>
                <w:color w:val="000000"/>
                <w:sz w:val="22"/>
                <w:szCs w:val="22"/>
              </w:rPr>
            </w:pPr>
          </w:p>
        </w:tc>
        <w:tc>
          <w:tcPr>
            <w:tcW w:w="99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97D460" w14:textId="77777777" w:rsidR="00D87511" w:rsidRDefault="00D87511">
            <w:pPr>
              <w:rPr>
                <w:rFonts w:ascii="Calibri" w:hAnsi="Calibri" w:cs="Calibri"/>
                <w:color w:val="000000"/>
                <w:sz w:val="22"/>
                <w:szCs w:val="22"/>
              </w:rPr>
            </w:pPr>
          </w:p>
        </w:tc>
        <w:tc>
          <w:tcPr>
            <w:tcW w:w="10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BB3148" w14:textId="77777777" w:rsidR="00D87511" w:rsidRDefault="00D87511">
            <w:pPr>
              <w:rPr>
                <w:rFonts w:ascii="Calibri" w:hAnsi="Calibri" w:cs="Calibri"/>
                <w:color w:val="000000"/>
                <w:sz w:val="22"/>
                <w:szCs w:val="22"/>
              </w:rPr>
            </w:pPr>
          </w:p>
        </w:tc>
        <w:tc>
          <w:tcPr>
            <w:tcW w:w="5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5E58CC" w14:textId="77777777" w:rsidR="00D87511" w:rsidRDefault="00D87511">
            <w:pPr>
              <w:rPr>
                <w:rFonts w:ascii="Calibri" w:hAnsi="Calibri" w:cs="Calibri"/>
                <w:color w:val="000000"/>
                <w:sz w:val="22"/>
                <w:szCs w:val="22"/>
              </w:rPr>
            </w:pPr>
          </w:p>
        </w:tc>
        <w:tc>
          <w:tcPr>
            <w:tcW w:w="2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814215" w14:textId="77777777" w:rsidR="00D87511" w:rsidRDefault="00D87511">
            <w:pPr>
              <w:rPr>
                <w:rFonts w:ascii="Calibri" w:hAnsi="Calibri" w:cs="Calibri"/>
                <w:color w:val="000000"/>
                <w:sz w:val="22"/>
                <w:szCs w:val="22"/>
              </w:rPr>
            </w:pPr>
          </w:p>
        </w:tc>
        <w:tc>
          <w:tcPr>
            <w:tcW w:w="27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D0ED67" w14:textId="77777777" w:rsidR="00D87511" w:rsidRDefault="00D87511">
            <w:pPr>
              <w:rPr>
                <w:rFonts w:ascii="Calibri" w:hAnsi="Calibri" w:cs="Calibri"/>
                <w:color w:val="000000"/>
                <w:sz w:val="22"/>
                <w:szCs w:val="22"/>
              </w:rPr>
            </w:pPr>
          </w:p>
        </w:tc>
        <w:tc>
          <w:tcPr>
            <w:tcW w:w="3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307716" w14:textId="77777777" w:rsidR="00D87511" w:rsidRDefault="00D87511">
            <w:pPr>
              <w:rPr>
                <w:rFonts w:ascii="Calibri" w:hAnsi="Calibri" w:cs="Calibri"/>
                <w:color w:val="000000"/>
                <w:sz w:val="22"/>
                <w:szCs w:val="22"/>
              </w:rPr>
            </w:pPr>
          </w:p>
        </w:tc>
        <w:tc>
          <w:tcPr>
            <w:tcW w:w="35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556BC5" w14:textId="77777777" w:rsidR="00D87511" w:rsidRDefault="00D87511">
            <w:pPr>
              <w:rPr>
                <w:rFonts w:ascii="Calibri" w:hAnsi="Calibri" w:cs="Calibri"/>
                <w:color w:val="000000"/>
                <w:sz w:val="22"/>
                <w:szCs w:val="22"/>
              </w:rPr>
            </w:pPr>
          </w:p>
        </w:tc>
      </w:tr>
      <w:tr w:rsidR="00D87511" w14:paraId="0A03D1DE" w14:textId="77777777" w:rsidTr="004C1A91">
        <w:trPr>
          <w:trHeight w:val="405"/>
          <w:jc w:val="center"/>
        </w:trPr>
        <w:tc>
          <w:tcPr>
            <w:tcW w:w="3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6E3927" w14:textId="77777777" w:rsidR="00D87511" w:rsidRDefault="00D87511">
            <w:pPr>
              <w:rPr>
                <w:rFonts w:ascii="Calibri" w:hAnsi="Calibri" w:cs="Calibri"/>
                <w:color w:val="000000"/>
                <w:sz w:val="22"/>
                <w:szCs w:val="22"/>
              </w:rPr>
            </w:pPr>
          </w:p>
        </w:tc>
        <w:tc>
          <w:tcPr>
            <w:tcW w:w="7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93455E" w14:textId="77777777" w:rsidR="00D87511" w:rsidRDefault="00D87511">
            <w:pPr>
              <w:rPr>
                <w:rFonts w:ascii="Calibri" w:hAnsi="Calibri" w:cs="Calibri"/>
                <w:color w:val="000000"/>
                <w:sz w:val="22"/>
                <w:szCs w:val="22"/>
              </w:rPr>
            </w:pPr>
          </w:p>
        </w:tc>
        <w:tc>
          <w:tcPr>
            <w:tcW w:w="99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D8E377" w14:textId="77777777" w:rsidR="00D87511" w:rsidRDefault="00D87511">
            <w:pPr>
              <w:rPr>
                <w:rFonts w:ascii="Calibri" w:hAnsi="Calibri" w:cs="Calibri"/>
                <w:color w:val="000000"/>
                <w:sz w:val="22"/>
                <w:szCs w:val="22"/>
              </w:rPr>
            </w:pPr>
          </w:p>
        </w:tc>
        <w:tc>
          <w:tcPr>
            <w:tcW w:w="10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9B2E8A" w14:textId="77777777" w:rsidR="00D87511" w:rsidRDefault="00D87511">
            <w:pPr>
              <w:rPr>
                <w:rFonts w:ascii="Calibri" w:hAnsi="Calibri" w:cs="Calibri"/>
                <w:color w:val="000000"/>
                <w:sz w:val="22"/>
                <w:szCs w:val="22"/>
              </w:rPr>
            </w:pPr>
          </w:p>
        </w:tc>
        <w:tc>
          <w:tcPr>
            <w:tcW w:w="5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552398" w14:textId="77777777" w:rsidR="00D87511" w:rsidRDefault="00D87511">
            <w:pPr>
              <w:rPr>
                <w:rFonts w:ascii="Calibri" w:hAnsi="Calibri" w:cs="Calibri"/>
                <w:color w:val="000000"/>
                <w:sz w:val="22"/>
                <w:szCs w:val="22"/>
              </w:rPr>
            </w:pPr>
          </w:p>
        </w:tc>
        <w:tc>
          <w:tcPr>
            <w:tcW w:w="2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4378A7" w14:textId="77777777" w:rsidR="00D87511" w:rsidRDefault="00D87511">
            <w:pPr>
              <w:rPr>
                <w:rFonts w:ascii="Calibri" w:hAnsi="Calibri" w:cs="Calibri"/>
                <w:color w:val="000000"/>
                <w:sz w:val="22"/>
                <w:szCs w:val="22"/>
              </w:rPr>
            </w:pPr>
          </w:p>
        </w:tc>
        <w:tc>
          <w:tcPr>
            <w:tcW w:w="27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787104" w14:textId="77777777" w:rsidR="00D87511" w:rsidRDefault="00D87511">
            <w:pPr>
              <w:rPr>
                <w:rFonts w:ascii="Calibri" w:hAnsi="Calibri" w:cs="Calibri"/>
                <w:color w:val="000000"/>
                <w:sz w:val="22"/>
                <w:szCs w:val="22"/>
              </w:rPr>
            </w:pPr>
          </w:p>
        </w:tc>
        <w:tc>
          <w:tcPr>
            <w:tcW w:w="3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9471D6" w14:textId="77777777" w:rsidR="00D87511" w:rsidRDefault="00D87511">
            <w:pPr>
              <w:rPr>
                <w:rFonts w:ascii="Calibri" w:hAnsi="Calibri" w:cs="Calibri"/>
                <w:color w:val="000000"/>
                <w:sz w:val="22"/>
                <w:szCs w:val="22"/>
              </w:rPr>
            </w:pPr>
          </w:p>
        </w:tc>
        <w:tc>
          <w:tcPr>
            <w:tcW w:w="35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DFC7E1" w14:textId="77777777" w:rsidR="00D87511" w:rsidRDefault="00D87511">
            <w:pPr>
              <w:rPr>
                <w:rFonts w:ascii="Calibri" w:hAnsi="Calibri" w:cs="Calibri"/>
                <w:color w:val="000000"/>
                <w:sz w:val="22"/>
                <w:szCs w:val="22"/>
              </w:rPr>
            </w:pPr>
          </w:p>
        </w:tc>
      </w:tr>
      <w:tr w:rsidR="00D87511" w14:paraId="00CA87BE" w14:textId="77777777" w:rsidTr="004C1A91">
        <w:trPr>
          <w:trHeight w:val="405"/>
          <w:jc w:val="center"/>
        </w:trPr>
        <w:tc>
          <w:tcPr>
            <w:tcW w:w="3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96DDEE" w14:textId="77777777" w:rsidR="00D87511" w:rsidRDefault="00D87511">
            <w:pPr>
              <w:rPr>
                <w:rFonts w:ascii="Calibri" w:hAnsi="Calibri" w:cs="Calibri"/>
                <w:color w:val="000000"/>
                <w:sz w:val="22"/>
                <w:szCs w:val="22"/>
              </w:rPr>
            </w:pPr>
          </w:p>
        </w:tc>
        <w:tc>
          <w:tcPr>
            <w:tcW w:w="7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CCDAB6" w14:textId="77777777" w:rsidR="00D87511" w:rsidRDefault="00D87511">
            <w:pPr>
              <w:rPr>
                <w:rFonts w:ascii="Calibri" w:hAnsi="Calibri" w:cs="Calibri"/>
                <w:color w:val="000000"/>
                <w:sz w:val="22"/>
                <w:szCs w:val="22"/>
              </w:rPr>
            </w:pPr>
          </w:p>
        </w:tc>
        <w:tc>
          <w:tcPr>
            <w:tcW w:w="99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EF5D7E" w14:textId="77777777" w:rsidR="00D87511" w:rsidRDefault="00D87511">
            <w:pPr>
              <w:rPr>
                <w:rFonts w:ascii="Calibri" w:hAnsi="Calibri" w:cs="Calibri"/>
                <w:color w:val="000000"/>
                <w:sz w:val="22"/>
                <w:szCs w:val="22"/>
              </w:rPr>
            </w:pPr>
          </w:p>
        </w:tc>
        <w:tc>
          <w:tcPr>
            <w:tcW w:w="10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E2A1C2" w14:textId="77777777" w:rsidR="00D87511" w:rsidRDefault="00D87511">
            <w:pPr>
              <w:rPr>
                <w:rFonts w:ascii="Calibri" w:hAnsi="Calibri" w:cs="Calibri"/>
                <w:color w:val="000000"/>
                <w:sz w:val="22"/>
                <w:szCs w:val="22"/>
              </w:rPr>
            </w:pPr>
          </w:p>
        </w:tc>
        <w:tc>
          <w:tcPr>
            <w:tcW w:w="5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647A67" w14:textId="77777777" w:rsidR="00D87511" w:rsidRDefault="00D87511">
            <w:pPr>
              <w:rPr>
                <w:rFonts w:ascii="Calibri" w:hAnsi="Calibri" w:cs="Calibri"/>
                <w:color w:val="000000"/>
                <w:sz w:val="22"/>
                <w:szCs w:val="22"/>
              </w:rPr>
            </w:pPr>
          </w:p>
        </w:tc>
        <w:tc>
          <w:tcPr>
            <w:tcW w:w="2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B87C9D" w14:textId="77777777" w:rsidR="00D87511" w:rsidRDefault="00D87511">
            <w:pPr>
              <w:rPr>
                <w:rFonts w:ascii="Calibri" w:hAnsi="Calibri" w:cs="Calibri"/>
                <w:color w:val="000000"/>
                <w:sz w:val="22"/>
                <w:szCs w:val="22"/>
              </w:rPr>
            </w:pPr>
          </w:p>
        </w:tc>
        <w:tc>
          <w:tcPr>
            <w:tcW w:w="27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91598A" w14:textId="77777777" w:rsidR="00D87511" w:rsidRDefault="00D87511">
            <w:pPr>
              <w:rPr>
                <w:rFonts w:ascii="Calibri" w:hAnsi="Calibri" w:cs="Calibri"/>
                <w:color w:val="000000"/>
                <w:sz w:val="22"/>
                <w:szCs w:val="22"/>
              </w:rPr>
            </w:pPr>
          </w:p>
        </w:tc>
        <w:tc>
          <w:tcPr>
            <w:tcW w:w="3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250069" w14:textId="77777777" w:rsidR="00D87511" w:rsidRDefault="00D87511">
            <w:pPr>
              <w:rPr>
                <w:rFonts w:ascii="Calibri" w:hAnsi="Calibri" w:cs="Calibri"/>
                <w:color w:val="000000"/>
                <w:sz w:val="22"/>
                <w:szCs w:val="22"/>
              </w:rPr>
            </w:pPr>
          </w:p>
        </w:tc>
        <w:tc>
          <w:tcPr>
            <w:tcW w:w="35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8DB0F5" w14:textId="77777777" w:rsidR="00D87511" w:rsidRDefault="00D87511">
            <w:pPr>
              <w:rPr>
                <w:rFonts w:ascii="Calibri" w:hAnsi="Calibri" w:cs="Calibri"/>
                <w:color w:val="000000"/>
                <w:sz w:val="22"/>
                <w:szCs w:val="22"/>
              </w:rPr>
            </w:pPr>
          </w:p>
        </w:tc>
      </w:tr>
      <w:tr w:rsidR="00D87511" w14:paraId="5603272F" w14:textId="77777777" w:rsidTr="004C1A91">
        <w:trPr>
          <w:trHeight w:val="405"/>
          <w:jc w:val="center"/>
        </w:trPr>
        <w:tc>
          <w:tcPr>
            <w:tcW w:w="3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C6243D" w14:textId="77777777" w:rsidR="00D87511" w:rsidRDefault="00D87511">
            <w:pPr>
              <w:rPr>
                <w:rFonts w:ascii="Calibri" w:hAnsi="Calibri" w:cs="Calibri"/>
                <w:color w:val="000000"/>
                <w:sz w:val="22"/>
                <w:szCs w:val="22"/>
              </w:rPr>
            </w:pPr>
          </w:p>
        </w:tc>
        <w:tc>
          <w:tcPr>
            <w:tcW w:w="7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693C68" w14:textId="77777777" w:rsidR="00D87511" w:rsidRDefault="00D87511">
            <w:pPr>
              <w:rPr>
                <w:rFonts w:ascii="Calibri" w:hAnsi="Calibri" w:cs="Calibri"/>
                <w:color w:val="000000"/>
                <w:sz w:val="22"/>
                <w:szCs w:val="22"/>
              </w:rPr>
            </w:pPr>
          </w:p>
        </w:tc>
        <w:tc>
          <w:tcPr>
            <w:tcW w:w="99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3F5E17" w14:textId="77777777" w:rsidR="00D87511" w:rsidRDefault="00D87511">
            <w:pPr>
              <w:rPr>
                <w:rFonts w:ascii="Calibri" w:hAnsi="Calibri" w:cs="Calibri"/>
                <w:color w:val="000000"/>
                <w:sz w:val="22"/>
                <w:szCs w:val="22"/>
              </w:rPr>
            </w:pPr>
          </w:p>
        </w:tc>
        <w:tc>
          <w:tcPr>
            <w:tcW w:w="10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095904" w14:textId="77777777" w:rsidR="00D87511" w:rsidRDefault="00D87511">
            <w:pPr>
              <w:rPr>
                <w:rFonts w:ascii="Calibri" w:hAnsi="Calibri" w:cs="Calibri"/>
                <w:color w:val="000000"/>
                <w:sz w:val="22"/>
                <w:szCs w:val="22"/>
              </w:rPr>
            </w:pPr>
          </w:p>
        </w:tc>
        <w:tc>
          <w:tcPr>
            <w:tcW w:w="5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A8E54B" w14:textId="77777777" w:rsidR="00D87511" w:rsidRDefault="00D87511">
            <w:pPr>
              <w:rPr>
                <w:rFonts w:ascii="Calibri" w:hAnsi="Calibri" w:cs="Calibri"/>
                <w:color w:val="000000"/>
                <w:sz w:val="22"/>
                <w:szCs w:val="22"/>
              </w:rPr>
            </w:pPr>
          </w:p>
        </w:tc>
        <w:tc>
          <w:tcPr>
            <w:tcW w:w="2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7124DF" w14:textId="77777777" w:rsidR="00D87511" w:rsidRDefault="00D87511">
            <w:pPr>
              <w:rPr>
                <w:rFonts w:ascii="Calibri" w:hAnsi="Calibri" w:cs="Calibri"/>
                <w:color w:val="000000"/>
                <w:sz w:val="22"/>
                <w:szCs w:val="22"/>
              </w:rPr>
            </w:pPr>
          </w:p>
        </w:tc>
        <w:tc>
          <w:tcPr>
            <w:tcW w:w="27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A04272" w14:textId="77777777" w:rsidR="00D87511" w:rsidRDefault="00D87511">
            <w:pPr>
              <w:rPr>
                <w:rFonts w:ascii="Calibri" w:hAnsi="Calibri" w:cs="Calibri"/>
                <w:color w:val="000000"/>
                <w:sz w:val="22"/>
                <w:szCs w:val="22"/>
              </w:rPr>
            </w:pPr>
          </w:p>
        </w:tc>
        <w:tc>
          <w:tcPr>
            <w:tcW w:w="3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21FB89" w14:textId="77777777" w:rsidR="00D87511" w:rsidRDefault="00D87511">
            <w:pPr>
              <w:rPr>
                <w:rFonts w:ascii="Calibri" w:hAnsi="Calibri" w:cs="Calibri"/>
                <w:color w:val="000000"/>
                <w:sz w:val="22"/>
                <w:szCs w:val="22"/>
              </w:rPr>
            </w:pPr>
          </w:p>
        </w:tc>
        <w:tc>
          <w:tcPr>
            <w:tcW w:w="35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BBA058" w14:textId="77777777" w:rsidR="00D87511" w:rsidRDefault="00D87511">
            <w:pPr>
              <w:rPr>
                <w:rFonts w:ascii="Calibri" w:hAnsi="Calibri" w:cs="Calibri"/>
                <w:color w:val="000000"/>
                <w:sz w:val="22"/>
                <w:szCs w:val="22"/>
              </w:rPr>
            </w:pPr>
          </w:p>
        </w:tc>
      </w:tr>
      <w:tr w:rsidR="00D87511" w14:paraId="02C82C6B" w14:textId="77777777" w:rsidTr="004C1A91">
        <w:trPr>
          <w:trHeight w:val="405"/>
          <w:jc w:val="center"/>
        </w:trPr>
        <w:tc>
          <w:tcPr>
            <w:tcW w:w="3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032066" w14:textId="77777777" w:rsidR="00D87511" w:rsidRDefault="00D87511">
            <w:pPr>
              <w:rPr>
                <w:rFonts w:ascii="Calibri" w:hAnsi="Calibri" w:cs="Calibri"/>
                <w:color w:val="000000"/>
                <w:sz w:val="22"/>
                <w:szCs w:val="22"/>
              </w:rPr>
            </w:pPr>
          </w:p>
        </w:tc>
        <w:tc>
          <w:tcPr>
            <w:tcW w:w="7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FEB93A" w14:textId="77777777" w:rsidR="00D87511" w:rsidRDefault="00D87511">
            <w:pPr>
              <w:rPr>
                <w:rFonts w:ascii="Calibri" w:hAnsi="Calibri" w:cs="Calibri"/>
                <w:color w:val="000000"/>
                <w:sz w:val="22"/>
                <w:szCs w:val="22"/>
              </w:rPr>
            </w:pPr>
          </w:p>
        </w:tc>
        <w:tc>
          <w:tcPr>
            <w:tcW w:w="99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14CD8C" w14:textId="77777777" w:rsidR="00D87511" w:rsidRDefault="00D87511">
            <w:pPr>
              <w:rPr>
                <w:rFonts w:ascii="Calibri" w:hAnsi="Calibri" w:cs="Calibri"/>
                <w:color w:val="000000"/>
                <w:sz w:val="22"/>
                <w:szCs w:val="22"/>
              </w:rPr>
            </w:pPr>
          </w:p>
        </w:tc>
        <w:tc>
          <w:tcPr>
            <w:tcW w:w="10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1E47C8" w14:textId="77777777" w:rsidR="00D87511" w:rsidRDefault="00D87511">
            <w:pPr>
              <w:rPr>
                <w:rFonts w:ascii="Calibri" w:hAnsi="Calibri" w:cs="Calibri"/>
                <w:color w:val="000000"/>
                <w:sz w:val="22"/>
                <w:szCs w:val="22"/>
              </w:rPr>
            </w:pPr>
          </w:p>
        </w:tc>
        <w:tc>
          <w:tcPr>
            <w:tcW w:w="5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B487EA" w14:textId="77777777" w:rsidR="00D87511" w:rsidRDefault="00D87511">
            <w:pPr>
              <w:rPr>
                <w:rFonts w:ascii="Calibri" w:hAnsi="Calibri" w:cs="Calibri"/>
                <w:color w:val="000000"/>
                <w:sz w:val="22"/>
                <w:szCs w:val="22"/>
              </w:rPr>
            </w:pPr>
          </w:p>
        </w:tc>
        <w:tc>
          <w:tcPr>
            <w:tcW w:w="2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CF080D" w14:textId="77777777" w:rsidR="00D87511" w:rsidRDefault="00D87511">
            <w:pPr>
              <w:rPr>
                <w:rFonts w:ascii="Calibri" w:hAnsi="Calibri" w:cs="Calibri"/>
                <w:color w:val="000000"/>
                <w:sz w:val="22"/>
                <w:szCs w:val="22"/>
              </w:rPr>
            </w:pPr>
          </w:p>
        </w:tc>
        <w:tc>
          <w:tcPr>
            <w:tcW w:w="27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74D814" w14:textId="77777777" w:rsidR="00D87511" w:rsidRDefault="00D87511">
            <w:pPr>
              <w:rPr>
                <w:rFonts w:ascii="Calibri" w:hAnsi="Calibri" w:cs="Calibri"/>
                <w:color w:val="000000"/>
                <w:sz w:val="22"/>
                <w:szCs w:val="22"/>
              </w:rPr>
            </w:pPr>
          </w:p>
        </w:tc>
        <w:tc>
          <w:tcPr>
            <w:tcW w:w="3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924CC1" w14:textId="77777777" w:rsidR="00D87511" w:rsidRDefault="00D87511">
            <w:pPr>
              <w:rPr>
                <w:rFonts w:ascii="Calibri" w:hAnsi="Calibri" w:cs="Calibri"/>
                <w:color w:val="000000"/>
                <w:sz w:val="22"/>
                <w:szCs w:val="22"/>
              </w:rPr>
            </w:pPr>
          </w:p>
        </w:tc>
        <w:tc>
          <w:tcPr>
            <w:tcW w:w="35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9791FB" w14:textId="77777777" w:rsidR="00D87511" w:rsidRDefault="00D87511">
            <w:pPr>
              <w:rPr>
                <w:rFonts w:ascii="Calibri" w:hAnsi="Calibri" w:cs="Calibri"/>
                <w:color w:val="000000"/>
                <w:sz w:val="22"/>
                <w:szCs w:val="22"/>
              </w:rPr>
            </w:pPr>
          </w:p>
        </w:tc>
      </w:tr>
      <w:tr w:rsidR="00D87511" w14:paraId="52BF1361" w14:textId="77777777" w:rsidTr="004C1A91">
        <w:trPr>
          <w:trHeight w:val="405"/>
          <w:jc w:val="center"/>
        </w:trPr>
        <w:tc>
          <w:tcPr>
            <w:tcW w:w="3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5CBD5E" w14:textId="77777777" w:rsidR="00D87511" w:rsidRDefault="00D87511">
            <w:pPr>
              <w:rPr>
                <w:rFonts w:ascii="Calibri" w:hAnsi="Calibri" w:cs="Calibri"/>
                <w:color w:val="000000"/>
                <w:sz w:val="22"/>
                <w:szCs w:val="22"/>
              </w:rPr>
            </w:pPr>
          </w:p>
        </w:tc>
        <w:tc>
          <w:tcPr>
            <w:tcW w:w="7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D99758" w14:textId="77777777" w:rsidR="00D87511" w:rsidRDefault="00D87511">
            <w:pPr>
              <w:rPr>
                <w:rFonts w:ascii="Calibri" w:hAnsi="Calibri" w:cs="Calibri"/>
                <w:color w:val="000000"/>
                <w:sz w:val="22"/>
                <w:szCs w:val="22"/>
              </w:rPr>
            </w:pPr>
          </w:p>
        </w:tc>
        <w:tc>
          <w:tcPr>
            <w:tcW w:w="99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8FCD6F" w14:textId="77777777" w:rsidR="00D87511" w:rsidRDefault="00D87511">
            <w:pPr>
              <w:rPr>
                <w:rFonts w:ascii="Calibri" w:hAnsi="Calibri" w:cs="Calibri"/>
                <w:color w:val="000000"/>
                <w:sz w:val="22"/>
                <w:szCs w:val="22"/>
              </w:rPr>
            </w:pPr>
          </w:p>
        </w:tc>
        <w:tc>
          <w:tcPr>
            <w:tcW w:w="10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C8D338" w14:textId="77777777" w:rsidR="00D87511" w:rsidRDefault="00D87511">
            <w:pPr>
              <w:rPr>
                <w:rFonts w:ascii="Calibri" w:hAnsi="Calibri" w:cs="Calibri"/>
                <w:color w:val="000000"/>
                <w:sz w:val="22"/>
                <w:szCs w:val="22"/>
              </w:rPr>
            </w:pPr>
          </w:p>
        </w:tc>
        <w:tc>
          <w:tcPr>
            <w:tcW w:w="5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5BF883" w14:textId="77777777" w:rsidR="00D87511" w:rsidRDefault="00D87511">
            <w:pPr>
              <w:rPr>
                <w:rFonts w:ascii="Calibri" w:hAnsi="Calibri" w:cs="Calibri"/>
                <w:color w:val="000000"/>
                <w:sz w:val="22"/>
                <w:szCs w:val="22"/>
              </w:rPr>
            </w:pPr>
          </w:p>
        </w:tc>
        <w:tc>
          <w:tcPr>
            <w:tcW w:w="2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59AC61" w14:textId="77777777" w:rsidR="00D87511" w:rsidRDefault="00D87511">
            <w:pPr>
              <w:rPr>
                <w:rFonts w:ascii="Calibri" w:hAnsi="Calibri" w:cs="Calibri"/>
                <w:color w:val="000000"/>
                <w:sz w:val="22"/>
                <w:szCs w:val="22"/>
              </w:rPr>
            </w:pPr>
          </w:p>
        </w:tc>
        <w:tc>
          <w:tcPr>
            <w:tcW w:w="27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36E992" w14:textId="77777777" w:rsidR="00D87511" w:rsidRDefault="00D87511">
            <w:pPr>
              <w:rPr>
                <w:rFonts w:ascii="Calibri" w:hAnsi="Calibri" w:cs="Calibri"/>
                <w:color w:val="000000"/>
                <w:sz w:val="22"/>
                <w:szCs w:val="22"/>
              </w:rPr>
            </w:pPr>
          </w:p>
        </w:tc>
        <w:tc>
          <w:tcPr>
            <w:tcW w:w="3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AB41D5" w14:textId="77777777" w:rsidR="00D87511" w:rsidRDefault="00D87511">
            <w:pPr>
              <w:rPr>
                <w:rFonts w:ascii="Calibri" w:hAnsi="Calibri" w:cs="Calibri"/>
                <w:color w:val="000000"/>
                <w:sz w:val="22"/>
                <w:szCs w:val="22"/>
              </w:rPr>
            </w:pPr>
          </w:p>
        </w:tc>
        <w:tc>
          <w:tcPr>
            <w:tcW w:w="35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096046" w14:textId="77777777" w:rsidR="00D87511" w:rsidRDefault="00D87511">
            <w:pPr>
              <w:rPr>
                <w:rFonts w:ascii="Calibri" w:hAnsi="Calibri" w:cs="Calibri"/>
                <w:color w:val="000000"/>
                <w:sz w:val="22"/>
                <w:szCs w:val="22"/>
              </w:rPr>
            </w:pPr>
          </w:p>
        </w:tc>
      </w:tr>
      <w:tr w:rsidR="00D87511" w14:paraId="196BEB33" w14:textId="77777777" w:rsidTr="004C1A91">
        <w:trPr>
          <w:trHeight w:val="405"/>
          <w:jc w:val="center"/>
        </w:trPr>
        <w:tc>
          <w:tcPr>
            <w:tcW w:w="3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5741B0" w14:textId="77777777" w:rsidR="00D87511" w:rsidRDefault="00D87511">
            <w:pPr>
              <w:rPr>
                <w:rFonts w:ascii="Calibri" w:hAnsi="Calibri" w:cs="Calibri"/>
                <w:color w:val="000000"/>
                <w:sz w:val="22"/>
                <w:szCs w:val="22"/>
              </w:rPr>
            </w:pPr>
          </w:p>
        </w:tc>
        <w:tc>
          <w:tcPr>
            <w:tcW w:w="7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7FC16C" w14:textId="77777777" w:rsidR="00D87511" w:rsidRDefault="00D87511">
            <w:pPr>
              <w:rPr>
                <w:rFonts w:ascii="Calibri" w:hAnsi="Calibri" w:cs="Calibri"/>
                <w:color w:val="000000"/>
                <w:sz w:val="22"/>
                <w:szCs w:val="22"/>
              </w:rPr>
            </w:pPr>
          </w:p>
        </w:tc>
        <w:tc>
          <w:tcPr>
            <w:tcW w:w="99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2C26D2" w14:textId="77777777" w:rsidR="00D87511" w:rsidRDefault="00D87511">
            <w:pPr>
              <w:rPr>
                <w:rFonts w:ascii="Calibri" w:hAnsi="Calibri" w:cs="Calibri"/>
                <w:color w:val="000000"/>
                <w:sz w:val="22"/>
                <w:szCs w:val="22"/>
              </w:rPr>
            </w:pPr>
          </w:p>
        </w:tc>
        <w:tc>
          <w:tcPr>
            <w:tcW w:w="10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DA3748" w14:textId="77777777" w:rsidR="00D87511" w:rsidRDefault="00D87511">
            <w:pPr>
              <w:rPr>
                <w:rFonts w:ascii="Calibri" w:hAnsi="Calibri" w:cs="Calibri"/>
                <w:color w:val="000000"/>
                <w:sz w:val="22"/>
                <w:szCs w:val="22"/>
              </w:rPr>
            </w:pPr>
          </w:p>
        </w:tc>
        <w:tc>
          <w:tcPr>
            <w:tcW w:w="5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879BB4" w14:textId="77777777" w:rsidR="00D87511" w:rsidRDefault="00D87511">
            <w:pPr>
              <w:rPr>
                <w:rFonts w:ascii="Calibri" w:hAnsi="Calibri" w:cs="Calibri"/>
                <w:color w:val="000000"/>
                <w:sz w:val="22"/>
                <w:szCs w:val="22"/>
              </w:rPr>
            </w:pPr>
          </w:p>
        </w:tc>
        <w:tc>
          <w:tcPr>
            <w:tcW w:w="2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6CF401" w14:textId="77777777" w:rsidR="00D87511" w:rsidRDefault="00D87511">
            <w:pPr>
              <w:rPr>
                <w:rFonts w:ascii="Calibri" w:hAnsi="Calibri" w:cs="Calibri"/>
                <w:color w:val="000000"/>
                <w:sz w:val="22"/>
                <w:szCs w:val="22"/>
              </w:rPr>
            </w:pPr>
          </w:p>
        </w:tc>
        <w:tc>
          <w:tcPr>
            <w:tcW w:w="27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D972E6" w14:textId="77777777" w:rsidR="00D87511" w:rsidRDefault="00D87511">
            <w:pPr>
              <w:rPr>
                <w:rFonts w:ascii="Calibri" w:hAnsi="Calibri" w:cs="Calibri"/>
                <w:color w:val="000000"/>
                <w:sz w:val="22"/>
                <w:szCs w:val="22"/>
              </w:rPr>
            </w:pPr>
          </w:p>
        </w:tc>
        <w:tc>
          <w:tcPr>
            <w:tcW w:w="3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19C5A9" w14:textId="77777777" w:rsidR="00D87511" w:rsidRDefault="00D87511">
            <w:pPr>
              <w:rPr>
                <w:rFonts w:ascii="Calibri" w:hAnsi="Calibri" w:cs="Calibri"/>
                <w:color w:val="000000"/>
                <w:sz w:val="22"/>
                <w:szCs w:val="22"/>
              </w:rPr>
            </w:pPr>
          </w:p>
        </w:tc>
        <w:tc>
          <w:tcPr>
            <w:tcW w:w="35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C0B1A6" w14:textId="77777777" w:rsidR="00D87511" w:rsidRDefault="00D87511">
            <w:pPr>
              <w:rPr>
                <w:rFonts w:ascii="Calibri" w:hAnsi="Calibri" w:cs="Calibri"/>
                <w:color w:val="000000"/>
                <w:sz w:val="22"/>
                <w:szCs w:val="22"/>
              </w:rPr>
            </w:pPr>
          </w:p>
        </w:tc>
      </w:tr>
      <w:tr w:rsidR="00D87511" w14:paraId="6642B914" w14:textId="77777777" w:rsidTr="004C1A91">
        <w:trPr>
          <w:trHeight w:val="405"/>
          <w:jc w:val="center"/>
        </w:trPr>
        <w:tc>
          <w:tcPr>
            <w:tcW w:w="3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2AB85A" w14:textId="77777777" w:rsidR="00D87511" w:rsidRDefault="00D87511">
            <w:pPr>
              <w:rPr>
                <w:rFonts w:ascii="Calibri" w:hAnsi="Calibri" w:cs="Calibri"/>
                <w:color w:val="000000"/>
                <w:sz w:val="22"/>
                <w:szCs w:val="22"/>
              </w:rPr>
            </w:pPr>
          </w:p>
        </w:tc>
        <w:tc>
          <w:tcPr>
            <w:tcW w:w="7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EF30B4" w14:textId="77777777" w:rsidR="00D87511" w:rsidRDefault="00D87511">
            <w:pPr>
              <w:rPr>
                <w:rFonts w:ascii="Calibri" w:hAnsi="Calibri" w:cs="Calibri"/>
                <w:color w:val="000000"/>
                <w:sz w:val="22"/>
                <w:szCs w:val="22"/>
              </w:rPr>
            </w:pPr>
          </w:p>
        </w:tc>
        <w:tc>
          <w:tcPr>
            <w:tcW w:w="99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2C6BB2" w14:textId="77777777" w:rsidR="00D87511" w:rsidRDefault="00D87511">
            <w:pPr>
              <w:rPr>
                <w:rFonts w:ascii="Calibri" w:hAnsi="Calibri" w:cs="Calibri"/>
                <w:color w:val="000000"/>
                <w:sz w:val="22"/>
                <w:szCs w:val="22"/>
              </w:rPr>
            </w:pPr>
          </w:p>
        </w:tc>
        <w:tc>
          <w:tcPr>
            <w:tcW w:w="10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2C3A59" w14:textId="77777777" w:rsidR="00D87511" w:rsidRDefault="00D87511">
            <w:pPr>
              <w:rPr>
                <w:rFonts w:ascii="Calibri" w:hAnsi="Calibri" w:cs="Calibri"/>
                <w:color w:val="000000"/>
                <w:sz w:val="22"/>
                <w:szCs w:val="22"/>
              </w:rPr>
            </w:pPr>
          </w:p>
        </w:tc>
        <w:tc>
          <w:tcPr>
            <w:tcW w:w="5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C72206" w14:textId="77777777" w:rsidR="00D87511" w:rsidRDefault="00D87511">
            <w:pPr>
              <w:rPr>
                <w:rFonts w:ascii="Calibri" w:hAnsi="Calibri" w:cs="Calibri"/>
                <w:color w:val="000000"/>
                <w:sz w:val="22"/>
                <w:szCs w:val="22"/>
              </w:rPr>
            </w:pPr>
          </w:p>
        </w:tc>
        <w:tc>
          <w:tcPr>
            <w:tcW w:w="2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713B23" w14:textId="77777777" w:rsidR="00D87511" w:rsidRDefault="00D87511">
            <w:pPr>
              <w:rPr>
                <w:rFonts w:ascii="Calibri" w:hAnsi="Calibri" w:cs="Calibri"/>
                <w:color w:val="000000"/>
                <w:sz w:val="22"/>
                <w:szCs w:val="22"/>
              </w:rPr>
            </w:pPr>
          </w:p>
        </w:tc>
        <w:tc>
          <w:tcPr>
            <w:tcW w:w="27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F68A66" w14:textId="77777777" w:rsidR="00D87511" w:rsidRDefault="00D87511">
            <w:pPr>
              <w:rPr>
                <w:rFonts w:ascii="Calibri" w:hAnsi="Calibri" w:cs="Calibri"/>
                <w:color w:val="000000"/>
                <w:sz w:val="22"/>
                <w:szCs w:val="22"/>
              </w:rPr>
            </w:pPr>
          </w:p>
        </w:tc>
        <w:tc>
          <w:tcPr>
            <w:tcW w:w="3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285F59" w14:textId="77777777" w:rsidR="00D87511" w:rsidRDefault="00D87511">
            <w:pPr>
              <w:rPr>
                <w:rFonts w:ascii="Calibri" w:hAnsi="Calibri" w:cs="Calibri"/>
                <w:color w:val="000000"/>
                <w:sz w:val="22"/>
                <w:szCs w:val="22"/>
              </w:rPr>
            </w:pPr>
          </w:p>
        </w:tc>
        <w:tc>
          <w:tcPr>
            <w:tcW w:w="35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DE8937" w14:textId="77777777" w:rsidR="00D87511" w:rsidRDefault="00D87511">
            <w:pPr>
              <w:rPr>
                <w:rFonts w:ascii="Calibri" w:hAnsi="Calibri" w:cs="Calibri"/>
                <w:color w:val="000000"/>
                <w:sz w:val="22"/>
                <w:szCs w:val="22"/>
              </w:rPr>
            </w:pPr>
          </w:p>
        </w:tc>
      </w:tr>
      <w:tr w:rsidR="00D87511" w14:paraId="75AE5B1D" w14:textId="77777777" w:rsidTr="004C1A91">
        <w:trPr>
          <w:trHeight w:val="405"/>
          <w:jc w:val="center"/>
        </w:trPr>
        <w:tc>
          <w:tcPr>
            <w:tcW w:w="3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C313A7" w14:textId="77777777" w:rsidR="00D87511" w:rsidRDefault="00D87511">
            <w:pPr>
              <w:rPr>
                <w:rFonts w:ascii="Calibri" w:hAnsi="Calibri" w:cs="Calibri"/>
                <w:color w:val="000000"/>
                <w:sz w:val="22"/>
                <w:szCs w:val="22"/>
              </w:rPr>
            </w:pPr>
          </w:p>
        </w:tc>
        <w:tc>
          <w:tcPr>
            <w:tcW w:w="7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D5A9E9" w14:textId="77777777" w:rsidR="00D87511" w:rsidRDefault="00D87511">
            <w:pPr>
              <w:rPr>
                <w:rFonts w:ascii="Calibri" w:hAnsi="Calibri" w:cs="Calibri"/>
                <w:color w:val="000000"/>
                <w:sz w:val="22"/>
                <w:szCs w:val="22"/>
              </w:rPr>
            </w:pPr>
          </w:p>
        </w:tc>
        <w:tc>
          <w:tcPr>
            <w:tcW w:w="99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E42AFB" w14:textId="77777777" w:rsidR="00D87511" w:rsidRDefault="00D87511">
            <w:pPr>
              <w:rPr>
                <w:rFonts w:ascii="Calibri" w:hAnsi="Calibri" w:cs="Calibri"/>
                <w:color w:val="000000"/>
                <w:sz w:val="22"/>
                <w:szCs w:val="22"/>
              </w:rPr>
            </w:pPr>
          </w:p>
        </w:tc>
        <w:tc>
          <w:tcPr>
            <w:tcW w:w="10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51C921" w14:textId="77777777" w:rsidR="00D87511" w:rsidRDefault="00D87511">
            <w:pPr>
              <w:rPr>
                <w:rFonts w:ascii="Calibri" w:hAnsi="Calibri" w:cs="Calibri"/>
                <w:color w:val="000000"/>
                <w:sz w:val="22"/>
                <w:szCs w:val="22"/>
              </w:rPr>
            </w:pPr>
          </w:p>
        </w:tc>
        <w:tc>
          <w:tcPr>
            <w:tcW w:w="5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9DF10C" w14:textId="77777777" w:rsidR="00D87511" w:rsidRDefault="00D87511">
            <w:pPr>
              <w:rPr>
                <w:rFonts w:ascii="Calibri" w:hAnsi="Calibri" w:cs="Calibri"/>
                <w:color w:val="000000"/>
                <w:sz w:val="22"/>
                <w:szCs w:val="22"/>
              </w:rPr>
            </w:pPr>
          </w:p>
        </w:tc>
        <w:tc>
          <w:tcPr>
            <w:tcW w:w="2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352F14" w14:textId="77777777" w:rsidR="00D87511" w:rsidRDefault="00D87511">
            <w:pPr>
              <w:rPr>
                <w:rFonts w:ascii="Calibri" w:hAnsi="Calibri" w:cs="Calibri"/>
                <w:color w:val="000000"/>
                <w:sz w:val="22"/>
                <w:szCs w:val="22"/>
              </w:rPr>
            </w:pPr>
          </w:p>
        </w:tc>
        <w:tc>
          <w:tcPr>
            <w:tcW w:w="27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5BE451" w14:textId="77777777" w:rsidR="00D87511" w:rsidRDefault="00D87511">
            <w:pPr>
              <w:rPr>
                <w:rFonts w:ascii="Calibri" w:hAnsi="Calibri" w:cs="Calibri"/>
                <w:color w:val="000000"/>
                <w:sz w:val="22"/>
                <w:szCs w:val="22"/>
              </w:rPr>
            </w:pPr>
          </w:p>
        </w:tc>
        <w:tc>
          <w:tcPr>
            <w:tcW w:w="3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52A6ED" w14:textId="77777777" w:rsidR="00D87511" w:rsidRDefault="00D87511">
            <w:pPr>
              <w:rPr>
                <w:rFonts w:ascii="Calibri" w:hAnsi="Calibri" w:cs="Calibri"/>
                <w:color w:val="000000"/>
                <w:sz w:val="22"/>
                <w:szCs w:val="22"/>
              </w:rPr>
            </w:pPr>
          </w:p>
        </w:tc>
        <w:tc>
          <w:tcPr>
            <w:tcW w:w="35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DAD871" w14:textId="77777777" w:rsidR="00D87511" w:rsidRDefault="00D87511">
            <w:pPr>
              <w:rPr>
                <w:rFonts w:ascii="Calibri" w:hAnsi="Calibri" w:cs="Calibri"/>
                <w:color w:val="000000"/>
                <w:sz w:val="22"/>
                <w:szCs w:val="22"/>
              </w:rPr>
            </w:pPr>
          </w:p>
        </w:tc>
      </w:tr>
      <w:tr w:rsidR="00D87511" w14:paraId="5AF4B173" w14:textId="77777777" w:rsidTr="004C1A91">
        <w:trPr>
          <w:trHeight w:val="405"/>
          <w:jc w:val="center"/>
        </w:trPr>
        <w:tc>
          <w:tcPr>
            <w:tcW w:w="3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EA4F3D" w14:textId="77777777" w:rsidR="00D87511" w:rsidRDefault="00D87511">
            <w:pPr>
              <w:rPr>
                <w:rFonts w:ascii="Calibri" w:hAnsi="Calibri" w:cs="Calibri"/>
                <w:color w:val="000000"/>
                <w:sz w:val="22"/>
                <w:szCs w:val="22"/>
              </w:rPr>
            </w:pPr>
          </w:p>
        </w:tc>
        <w:tc>
          <w:tcPr>
            <w:tcW w:w="7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EE99A0" w14:textId="77777777" w:rsidR="00D87511" w:rsidRDefault="00D87511">
            <w:pPr>
              <w:rPr>
                <w:rFonts w:ascii="Calibri" w:hAnsi="Calibri" w:cs="Calibri"/>
                <w:color w:val="000000"/>
                <w:sz w:val="22"/>
                <w:szCs w:val="22"/>
              </w:rPr>
            </w:pPr>
          </w:p>
        </w:tc>
        <w:tc>
          <w:tcPr>
            <w:tcW w:w="99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884705" w14:textId="77777777" w:rsidR="00D87511" w:rsidRDefault="00D87511">
            <w:pPr>
              <w:rPr>
                <w:rFonts w:ascii="Calibri" w:hAnsi="Calibri" w:cs="Calibri"/>
                <w:color w:val="000000"/>
                <w:sz w:val="22"/>
                <w:szCs w:val="22"/>
              </w:rPr>
            </w:pPr>
          </w:p>
        </w:tc>
        <w:tc>
          <w:tcPr>
            <w:tcW w:w="10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1977FD" w14:textId="77777777" w:rsidR="00D87511" w:rsidRDefault="00D87511">
            <w:pPr>
              <w:rPr>
                <w:rFonts w:ascii="Calibri" w:hAnsi="Calibri" w:cs="Calibri"/>
                <w:color w:val="000000"/>
                <w:sz w:val="22"/>
                <w:szCs w:val="22"/>
              </w:rPr>
            </w:pPr>
          </w:p>
        </w:tc>
        <w:tc>
          <w:tcPr>
            <w:tcW w:w="5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1CF16A" w14:textId="77777777" w:rsidR="00D87511" w:rsidRDefault="00D87511">
            <w:pPr>
              <w:rPr>
                <w:rFonts w:ascii="Calibri" w:hAnsi="Calibri" w:cs="Calibri"/>
                <w:color w:val="000000"/>
                <w:sz w:val="22"/>
                <w:szCs w:val="22"/>
              </w:rPr>
            </w:pPr>
          </w:p>
        </w:tc>
        <w:tc>
          <w:tcPr>
            <w:tcW w:w="2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663471" w14:textId="77777777" w:rsidR="00D87511" w:rsidRDefault="00D87511">
            <w:pPr>
              <w:rPr>
                <w:rFonts w:ascii="Calibri" w:hAnsi="Calibri" w:cs="Calibri"/>
                <w:color w:val="000000"/>
                <w:sz w:val="22"/>
                <w:szCs w:val="22"/>
              </w:rPr>
            </w:pPr>
          </w:p>
        </w:tc>
        <w:tc>
          <w:tcPr>
            <w:tcW w:w="27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F6B116" w14:textId="77777777" w:rsidR="00D87511" w:rsidRDefault="00D87511">
            <w:pPr>
              <w:rPr>
                <w:rFonts w:ascii="Calibri" w:hAnsi="Calibri" w:cs="Calibri"/>
                <w:color w:val="000000"/>
                <w:sz w:val="22"/>
                <w:szCs w:val="22"/>
              </w:rPr>
            </w:pPr>
          </w:p>
        </w:tc>
        <w:tc>
          <w:tcPr>
            <w:tcW w:w="3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F47154" w14:textId="77777777" w:rsidR="00D87511" w:rsidRDefault="00D87511">
            <w:pPr>
              <w:rPr>
                <w:rFonts w:ascii="Calibri" w:hAnsi="Calibri" w:cs="Calibri"/>
                <w:color w:val="000000"/>
                <w:sz w:val="22"/>
                <w:szCs w:val="22"/>
              </w:rPr>
            </w:pPr>
          </w:p>
        </w:tc>
        <w:tc>
          <w:tcPr>
            <w:tcW w:w="35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ACA9A3" w14:textId="77777777" w:rsidR="00D87511" w:rsidRDefault="00D87511">
            <w:pPr>
              <w:rPr>
                <w:rFonts w:ascii="Calibri" w:hAnsi="Calibri" w:cs="Calibri"/>
                <w:color w:val="000000"/>
                <w:sz w:val="22"/>
                <w:szCs w:val="22"/>
              </w:rPr>
            </w:pPr>
          </w:p>
        </w:tc>
      </w:tr>
      <w:tr w:rsidR="00D87511" w14:paraId="661FDBF1" w14:textId="77777777" w:rsidTr="004C1A91">
        <w:trPr>
          <w:trHeight w:val="405"/>
          <w:jc w:val="center"/>
        </w:trPr>
        <w:tc>
          <w:tcPr>
            <w:tcW w:w="3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485D71" w14:textId="77777777" w:rsidR="00D87511" w:rsidRDefault="00D87511">
            <w:pPr>
              <w:rPr>
                <w:rFonts w:ascii="Calibri" w:hAnsi="Calibri" w:cs="Calibri"/>
                <w:color w:val="000000"/>
                <w:sz w:val="22"/>
                <w:szCs w:val="22"/>
              </w:rPr>
            </w:pPr>
          </w:p>
        </w:tc>
        <w:tc>
          <w:tcPr>
            <w:tcW w:w="7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35C1FF" w14:textId="77777777" w:rsidR="00D87511" w:rsidRDefault="00D87511">
            <w:pPr>
              <w:rPr>
                <w:rFonts w:ascii="Calibri" w:hAnsi="Calibri" w:cs="Calibri"/>
                <w:color w:val="000000"/>
                <w:sz w:val="22"/>
                <w:szCs w:val="22"/>
              </w:rPr>
            </w:pPr>
          </w:p>
        </w:tc>
        <w:tc>
          <w:tcPr>
            <w:tcW w:w="99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60168D" w14:textId="77777777" w:rsidR="00D87511" w:rsidRDefault="00D87511">
            <w:pPr>
              <w:rPr>
                <w:rFonts w:ascii="Calibri" w:hAnsi="Calibri" w:cs="Calibri"/>
                <w:color w:val="000000"/>
                <w:sz w:val="22"/>
                <w:szCs w:val="22"/>
              </w:rPr>
            </w:pPr>
          </w:p>
        </w:tc>
        <w:tc>
          <w:tcPr>
            <w:tcW w:w="10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4DDA92" w14:textId="77777777" w:rsidR="00D87511" w:rsidRDefault="00D87511">
            <w:pPr>
              <w:rPr>
                <w:rFonts w:ascii="Calibri" w:hAnsi="Calibri" w:cs="Calibri"/>
                <w:color w:val="000000"/>
                <w:sz w:val="22"/>
                <w:szCs w:val="22"/>
              </w:rPr>
            </w:pPr>
          </w:p>
        </w:tc>
        <w:tc>
          <w:tcPr>
            <w:tcW w:w="5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C6C120" w14:textId="77777777" w:rsidR="00D87511" w:rsidRDefault="00D87511">
            <w:pPr>
              <w:rPr>
                <w:rFonts w:ascii="Calibri" w:hAnsi="Calibri" w:cs="Calibri"/>
                <w:color w:val="000000"/>
                <w:sz w:val="22"/>
                <w:szCs w:val="22"/>
              </w:rPr>
            </w:pPr>
          </w:p>
        </w:tc>
        <w:tc>
          <w:tcPr>
            <w:tcW w:w="2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EB90F1" w14:textId="77777777" w:rsidR="00D87511" w:rsidRDefault="00D87511">
            <w:pPr>
              <w:rPr>
                <w:rFonts w:ascii="Calibri" w:hAnsi="Calibri" w:cs="Calibri"/>
                <w:color w:val="000000"/>
                <w:sz w:val="22"/>
                <w:szCs w:val="22"/>
              </w:rPr>
            </w:pPr>
          </w:p>
        </w:tc>
        <w:tc>
          <w:tcPr>
            <w:tcW w:w="27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241663" w14:textId="77777777" w:rsidR="00D87511" w:rsidRDefault="00D87511">
            <w:pPr>
              <w:rPr>
                <w:rFonts w:ascii="Calibri" w:hAnsi="Calibri" w:cs="Calibri"/>
                <w:color w:val="000000"/>
                <w:sz w:val="22"/>
                <w:szCs w:val="22"/>
              </w:rPr>
            </w:pPr>
          </w:p>
        </w:tc>
        <w:tc>
          <w:tcPr>
            <w:tcW w:w="3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7BAD94" w14:textId="77777777" w:rsidR="00D87511" w:rsidRDefault="00D87511">
            <w:pPr>
              <w:rPr>
                <w:rFonts w:ascii="Calibri" w:hAnsi="Calibri" w:cs="Calibri"/>
                <w:color w:val="000000"/>
                <w:sz w:val="22"/>
                <w:szCs w:val="22"/>
              </w:rPr>
            </w:pPr>
          </w:p>
        </w:tc>
        <w:tc>
          <w:tcPr>
            <w:tcW w:w="35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BEE9E4" w14:textId="77777777" w:rsidR="00D87511" w:rsidRDefault="00D87511">
            <w:pPr>
              <w:rPr>
                <w:rFonts w:ascii="Calibri" w:hAnsi="Calibri" w:cs="Calibri"/>
                <w:color w:val="000000"/>
                <w:sz w:val="22"/>
                <w:szCs w:val="22"/>
              </w:rPr>
            </w:pPr>
          </w:p>
        </w:tc>
      </w:tr>
      <w:tr w:rsidR="00D87511" w14:paraId="64B56098" w14:textId="77777777" w:rsidTr="004C1A91">
        <w:trPr>
          <w:trHeight w:val="405"/>
          <w:jc w:val="center"/>
        </w:trPr>
        <w:tc>
          <w:tcPr>
            <w:tcW w:w="3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45A02A" w14:textId="77777777" w:rsidR="00D87511" w:rsidRDefault="00D87511">
            <w:pPr>
              <w:rPr>
                <w:rFonts w:ascii="Calibri" w:hAnsi="Calibri" w:cs="Calibri"/>
                <w:color w:val="000000"/>
                <w:sz w:val="22"/>
                <w:szCs w:val="22"/>
              </w:rPr>
            </w:pPr>
          </w:p>
        </w:tc>
        <w:tc>
          <w:tcPr>
            <w:tcW w:w="7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1E4F83" w14:textId="77777777" w:rsidR="00D87511" w:rsidRDefault="00D87511">
            <w:pPr>
              <w:rPr>
                <w:rFonts w:ascii="Calibri" w:hAnsi="Calibri" w:cs="Calibri"/>
                <w:color w:val="000000"/>
                <w:sz w:val="22"/>
                <w:szCs w:val="22"/>
              </w:rPr>
            </w:pPr>
          </w:p>
        </w:tc>
        <w:tc>
          <w:tcPr>
            <w:tcW w:w="99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DD2FED" w14:textId="77777777" w:rsidR="00D87511" w:rsidRDefault="00D87511">
            <w:pPr>
              <w:rPr>
                <w:rFonts w:ascii="Calibri" w:hAnsi="Calibri" w:cs="Calibri"/>
                <w:color w:val="000000"/>
                <w:sz w:val="22"/>
                <w:szCs w:val="22"/>
              </w:rPr>
            </w:pPr>
          </w:p>
        </w:tc>
        <w:tc>
          <w:tcPr>
            <w:tcW w:w="10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84810C" w14:textId="77777777" w:rsidR="00D87511" w:rsidRDefault="00D87511">
            <w:pPr>
              <w:rPr>
                <w:rFonts w:ascii="Calibri" w:hAnsi="Calibri" w:cs="Calibri"/>
                <w:color w:val="000000"/>
                <w:sz w:val="22"/>
                <w:szCs w:val="22"/>
              </w:rPr>
            </w:pPr>
          </w:p>
        </w:tc>
        <w:tc>
          <w:tcPr>
            <w:tcW w:w="5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577D35" w14:textId="77777777" w:rsidR="00D87511" w:rsidRDefault="00D87511">
            <w:pPr>
              <w:rPr>
                <w:rFonts w:ascii="Calibri" w:hAnsi="Calibri" w:cs="Calibri"/>
                <w:color w:val="000000"/>
                <w:sz w:val="22"/>
                <w:szCs w:val="22"/>
              </w:rPr>
            </w:pPr>
          </w:p>
        </w:tc>
        <w:tc>
          <w:tcPr>
            <w:tcW w:w="2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6B178B" w14:textId="77777777" w:rsidR="00D87511" w:rsidRDefault="00D87511">
            <w:pPr>
              <w:rPr>
                <w:rFonts w:ascii="Calibri" w:hAnsi="Calibri" w:cs="Calibri"/>
                <w:color w:val="000000"/>
                <w:sz w:val="22"/>
                <w:szCs w:val="22"/>
              </w:rPr>
            </w:pPr>
          </w:p>
        </w:tc>
        <w:tc>
          <w:tcPr>
            <w:tcW w:w="27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731FAA" w14:textId="77777777" w:rsidR="00D87511" w:rsidRDefault="00D87511">
            <w:pPr>
              <w:rPr>
                <w:rFonts w:ascii="Calibri" w:hAnsi="Calibri" w:cs="Calibri"/>
                <w:color w:val="000000"/>
                <w:sz w:val="22"/>
                <w:szCs w:val="22"/>
              </w:rPr>
            </w:pPr>
          </w:p>
        </w:tc>
        <w:tc>
          <w:tcPr>
            <w:tcW w:w="37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929374" w14:textId="77777777" w:rsidR="00D87511" w:rsidRDefault="00D87511">
            <w:pPr>
              <w:rPr>
                <w:rFonts w:ascii="Calibri" w:hAnsi="Calibri" w:cs="Calibri"/>
                <w:color w:val="000000"/>
                <w:sz w:val="22"/>
                <w:szCs w:val="22"/>
              </w:rPr>
            </w:pPr>
          </w:p>
        </w:tc>
        <w:tc>
          <w:tcPr>
            <w:tcW w:w="35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2F82B0" w14:textId="77777777" w:rsidR="00D87511" w:rsidRDefault="00D87511">
            <w:pPr>
              <w:rPr>
                <w:rFonts w:ascii="Calibri" w:hAnsi="Calibri" w:cs="Calibri"/>
                <w:color w:val="000000"/>
                <w:sz w:val="22"/>
                <w:szCs w:val="22"/>
              </w:rPr>
            </w:pPr>
          </w:p>
        </w:tc>
      </w:tr>
    </w:tbl>
    <w:p w14:paraId="1D478C13" w14:textId="77777777" w:rsidR="00D87511" w:rsidRDefault="00D87511">
      <w:pPr>
        <w:rPr>
          <w:rFonts w:ascii="Arial" w:hAnsi="Arial" w:cs="Arial"/>
          <w:b/>
          <w:bCs/>
          <w:sz w:val="22"/>
          <w:szCs w:val="22"/>
        </w:rPr>
      </w:pPr>
    </w:p>
    <w:p w14:paraId="5CD57B1C" w14:textId="77777777" w:rsidR="00D87511" w:rsidRDefault="00D87511">
      <w:pPr>
        <w:jc w:val="center"/>
        <w:rPr>
          <w:rFonts w:ascii="Arial" w:hAnsi="Arial" w:cs="Arial"/>
          <w:b/>
          <w:bCs/>
          <w:sz w:val="22"/>
          <w:szCs w:val="22"/>
        </w:rPr>
        <w:sectPr w:rsidR="00D87511" w:rsidSect="00CD69D7">
          <w:headerReference w:type="default" r:id="rId8"/>
          <w:footerReference w:type="default" r:id="rId9"/>
          <w:pgSz w:w="15840" w:h="12240" w:orient="landscape" w:code="1"/>
          <w:pgMar w:top="1440" w:right="1080" w:bottom="1080" w:left="1080" w:header="144" w:footer="288" w:gutter="0"/>
          <w:cols w:space="0"/>
          <w:docGrid w:linePitch="360"/>
        </w:sectPr>
      </w:pPr>
    </w:p>
    <w:tbl>
      <w:tblPr>
        <w:tblW w:w="5000" w:type="pct"/>
        <w:jc w:val="center"/>
        <w:tblLook w:val="04A0" w:firstRow="1" w:lastRow="0" w:firstColumn="1" w:lastColumn="0" w:noHBand="0" w:noVBand="1"/>
      </w:tblPr>
      <w:tblGrid>
        <w:gridCol w:w="1488"/>
        <w:gridCol w:w="1675"/>
        <w:gridCol w:w="2617"/>
        <w:gridCol w:w="2314"/>
        <w:gridCol w:w="1986"/>
      </w:tblGrid>
      <w:tr w:rsidR="00D87511" w:rsidRPr="00EB1883" w14:paraId="3D9586B3" w14:textId="77777777" w:rsidTr="00EB1883">
        <w:trPr>
          <w:trHeight w:val="288"/>
          <w:jc w:val="center"/>
        </w:trPr>
        <w:tc>
          <w:tcPr>
            <w:tcW w:w="5000" w:type="pct"/>
            <w:gridSpan w:val="5"/>
            <w:tcBorders>
              <w:top w:val="nil"/>
              <w:left w:val="nil"/>
              <w:bottom w:val="nil"/>
              <w:right w:val="nil"/>
            </w:tcBorders>
            <w:shd w:val="clear" w:color="auto" w:fill="auto"/>
            <w:noWrap/>
            <w:vAlign w:val="center"/>
          </w:tcPr>
          <w:p w14:paraId="6EAAE58D" w14:textId="77777777" w:rsidR="00D87511" w:rsidRDefault="00987049" w:rsidP="00EB1883">
            <w:pPr>
              <w:spacing w:line="240" w:lineRule="auto"/>
              <w:jc w:val="center"/>
              <w:rPr>
                <w:rFonts w:ascii="Arial" w:eastAsia="Times New Roman" w:hAnsi="Arial" w:cs="Arial"/>
                <w:b/>
                <w:bCs/>
                <w:color w:val="000000"/>
                <w:sz w:val="22"/>
                <w:szCs w:val="22"/>
              </w:rPr>
            </w:pPr>
            <w:r w:rsidRPr="00EB1883">
              <w:rPr>
                <w:rFonts w:ascii="Arial" w:eastAsia="Times New Roman" w:hAnsi="Arial" w:cs="Arial"/>
                <w:b/>
                <w:bCs/>
                <w:color w:val="000000"/>
                <w:sz w:val="22"/>
                <w:szCs w:val="22"/>
              </w:rPr>
              <w:lastRenderedPageBreak/>
              <w:t>CHANGE HISTORY DOCUMENT</w:t>
            </w:r>
          </w:p>
          <w:p w14:paraId="04E0C295" w14:textId="6D2CE71B" w:rsidR="00EB1883" w:rsidRPr="00EB1883" w:rsidRDefault="00EB1883" w:rsidP="00EB1883">
            <w:pPr>
              <w:spacing w:line="240" w:lineRule="auto"/>
              <w:jc w:val="center"/>
              <w:rPr>
                <w:rFonts w:ascii="Arial" w:eastAsia="Times New Roman" w:hAnsi="Arial" w:cs="Arial"/>
                <w:b/>
                <w:bCs/>
                <w:color w:val="000000"/>
                <w:sz w:val="22"/>
                <w:szCs w:val="22"/>
              </w:rPr>
            </w:pPr>
          </w:p>
        </w:tc>
      </w:tr>
      <w:tr w:rsidR="00D87511" w14:paraId="4E60296A" w14:textId="77777777" w:rsidTr="00EB1883">
        <w:trPr>
          <w:trHeight w:val="288"/>
          <w:jc w:val="center"/>
        </w:trPr>
        <w:tc>
          <w:tcPr>
            <w:tcW w:w="7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D6030" w14:textId="659E9F37" w:rsidR="00D87511" w:rsidRPr="004C1A91" w:rsidRDefault="00987049" w:rsidP="00EB1883">
            <w:pPr>
              <w:spacing w:line="240" w:lineRule="auto"/>
              <w:jc w:val="center"/>
              <w:rPr>
                <w:rFonts w:ascii="Arial" w:eastAsia="Times New Roman" w:hAnsi="Arial" w:cs="Arial"/>
                <w:b/>
                <w:bCs/>
                <w:i/>
                <w:iCs/>
                <w:color w:val="000000"/>
              </w:rPr>
            </w:pPr>
            <w:r w:rsidRPr="004C1A91">
              <w:rPr>
                <w:rFonts w:ascii="Arial" w:eastAsia="Times New Roman" w:hAnsi="Arial" w:cs="Arial"/>
                <w:b/>
                <w:bCs/>
                <w:i/>
                <w:iCs/>
                <w:color w:val="000000"/>
              </w:rPr>
              <w:t>Doc. No.</w:t>
            </w:r>
          </w:p>
        </w:tc>
        <w:tc>
          <w:tcPr>
            <w:tcW w:w="4262" w:type="pct"/>
            <w:gridSpan w:val="4"/>
            <w:tcBorders>
              <w:top w:val="single" w:sz="4" w:space="0" w:color="auto"/>
              <w:left w:val="nil"/>
              <w:bottom w:val="single" w:sz="4" w:space="0" w:color="auto"/>
              <w:right w:val="single" w:sz="4" w:space="0" w:color="auto"/>
            </w:tcBorders>
            <w:shd w:val="clear" w:color="auto" w:fill="auto"/>
            <w:noWrap/>
            <w:vAlign w:val="center"/>
          </w:tcPr>
          <w:p w14:paraId="153FDF24" w14:textId="5D2FF9F5" w:rsidR="00D87511" w:rsidRPr="00CD69D7" w:rsidRDefault="00CD69D7" w:rsidP="00EB1883">
            <w:pPr>
              <w:spacing w:line="240" w:lineRule="auto"/>
              <w:jc w:val="left"/>
              <w:rPr>
                <w:rFonts w:ascii="Arial" w:eastAsia="Times New Roman" w:hAnsi="Arial" w:cs="Arial"/>
                <w:color w:val="000000"/>
              </w:rPr>
            </w:pPr>
            <w:r w:rsidRPr="00CD69D7">
              <w:rPr>
                <w:rFonts w:ascii="Arial" w:hAnsi="Arial" w:cs="Arial"/>
              </w:rPr>
              <w:t>FWCC-QMS-11.3.1.P0.F1</w:t>
            </w:r>
          </w:p>
        </w:tc>
      </w:tr>
      <w:tr w:rsidR="00D87511" w14:paraId="33C4AAE3" w14:textId="77777777" w:rsidTr="00EB1883">
        <w:trPr>
          <w:trHeight w:val="288"/>
          <w:jc w:val="center"/>
        </w:trPr>
        <w:tc>
          <w:tcPr>
            <w:tcW w:w="738" w:type="pct"/>
            <w:tcBorders>
              <w:top w:val="nil"/>
              <w:left w:val="single" w:sz="4" w:space="0" w:color="auto"/>
              <w:bottom w:val="nil"/>
              <w:right w:val="single" w:sz="4" w:space="0" w:color="auto"/>
            </w:tcBorders>
            <w:shd w:val="clear" w:color="auto" w:fill="auto"/>
            <w:noWrap/>
            <w:vAlign w:val="center"/>
          </w:tcPr>
          <w:p w14:paraId="5A21B055" w14:textId="77777777" w:rsidR="00D87511" w:rsidRPr="004C1A91" w:rsidRDefault="00987049" w:rsidP="00EB1883">
            <w:pPr>
              <w:spacing w:line="240" w:lineRule="auto"/>
              <w:jc w:val="center"/>
              <w:rPr>
                <w:rFonts w:ascii="Arial" w:eastAsia="Times New Roman" w:hAnsi="Arial" w:cs="Arial"/>
                <w:b/>
                <w:bCs/>
                <w:i/>
                <w:iCs/>
                <w:color w:val="000000"/>
              </w:rPr>
            </w:pPr>
            <w:r w:rsidRPr="004C1A91">
              <w:rPr>
                <w:rFonts w:ascii="Arial" w:eastAsia="Times New Roman" w:hAnsi="Arial" w:cs="Arial"/>
                <w:b/>
                <w:bCs/>
                <w:i/>
                <w:iCs/>
                <w:color w:val="000000"/>
              </w:rPr>
              <w:t>Doc. Name</w:t>
            </w:r>
          </w:p>
        </w:tc>
        <w:tc>
          <w:tcPr>
            <w:tcW w:w="4262" w:type="pct"/>
            <w:gridSpan w:val="4"/>
            <w:tcBorders>
              <w:top w:val="single" w:sz="4" w:space="0" w:color="auto"/>
              <w:left w:val="nil"/>
              <w:bottom w:val="nil"/>
              <w:right w:val="single" w:sz="4" w:space="0" w:color="auto"/>
            </w:tcBorders>
            <w:shd w:val="clear" w:color="auto" w:fill="auto"/>
            <w:noWrap/>
            <w:vAlign w:val="center"/>
          </w:tcPr>
          <w:p w14:paraId="59768B23" w14:textId="218F81D6" w:rsidR="00D87511" w:rsidRPr="004C1A91" w:rsidRDefault="00987049" w:rsidP="00EB1883">
            <w:pPr>
              <w:jc w:val="left"/>
              <w:rPr>
                <w:rFonts w:ascii="Arial" w:eastAsia="Times New Roman" w:hAnsi="Arial" w:cs="Arial"/>
                <w:color w:val="000000"/>
              </w:rPr>
            </w:pPr>
            <w:r w:rsidRPr="004C1A91">
              <w:rPr>
                <w:rFonts w:ascii="Arial" w:eastAsia="Times New Roman" w:hAnsi="Arial" w:cs="Arial"/>
                <w:color w:val="000000"/>
              </w:rPr>
              <w:t xml:space="preserve">Health </w:t>
            </w:r>
            <w:r w:rsidR="00173AED" w:rsidRPr="004C1A91">
              <w:rPr>
                <w:rFonts w:ascii="Arial" w:eastAsia="Times New Roman" w:hAnsi="Arial" w:cs="Arial"/>
                <w:color w:val="000000"/>
              </w:rPr>
              <w:t>Contamination Log</w:t>
            </w:r>
          </w:p>
        </w:tc>
      </w:tr>
      <w:tr w:rsidR="00D87511" w14:paraId="64D8DCF6" w14:textId="77777777" w:rsidTr="00EB1883">
        <w:trPr>
          <w:trHeight w:val="288"/>
          <w:jc w:val="center"/>
        </w:trPr>
        <w:tc>
          <w:tcPr>
            <w:tcW w:w="7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DC92E5" w14:textId="77777777" w:rsidR="00D87511" w:rsidRPr="004C1A91" w:rsidRDefault="00987049" w:rsidP="00EB1883">
            <w:pPr>
              <w:spacing w:line="240" w:lineRule="auto"/>
              <w:jc w:val="center"/>
              <w:rPr>
                <w:rFonts w:ascii="Arial" w:eastAsia="Times New Roman" w:hAnsi="Arial" w:cs="Arial"/>
                <w:b/>
                <w:bCs/>
                <w:i/>
                <w:iCs/>
                <w:color w:val="000000"/>
              </w:rPr>
            </w:pPr>
            <w:r w:rsidRPr="004C1A91">
              <w:rPr>
                <w:rFonts w:ascii="Arial" w:eastAsia="Times New Roman" w:hAnsi="Arial" w:cs="Arial"/>
                <w:b/>
                <w:bCs/>
                <w:i/>
                <w:iCs/>
                <w:color w:val="000000"/>
              </w:rPr>
              <w:t>Revision No.</w:t>
            </w:r>
          </w:p>
        </w:tc>
        <w:tc>
          <w:tcPr>
            <w:tcW w:w="831" w:type="pct"/>
            <w:tcBorders>
              <w:top w:val="single" w:sz="4" w:space="0" w:color="auto"/>
              <w:left w:val="nil"/>
              <w:bottom w:val="single" w:sz="4" w:space="0" w:color="auto"/>
              <w:right w:val="single" w:sz="4" w:space="0" w:color="auto"/>
            </w:tcBorders>
            <w:shd w:val="clear" w:color="auto" w:fill="auto"/>
            <w:noWrap/>
            <w:vAlign w:val="center"/>
          </w:tcPr>
          <w:p w14:paraId="1AFC1929" w14:textId="77777777" w:rsidR="00D87511" w:rsidRPr="004C1A91" w:rsidRDefault="00987049" w:rsidP="00EB1883">
            <w:pPr>
              <w:spacing w:line="240" w:lineRule="auto"/>
              <w:jc w:val="center"/>
              <w:rPr>
                <w:rFonts w:ascii="Arial" w:eastAsia="Times New Roman" w:hAnsi="Arial" w:cs="Arial"/>
                <w:b/>
                <w:bCs/>
                <w:i/>
                <w:iCs/>
                <w:color w:val="000000"/>
              </w:rPr>
            </w:pPr>
            <w:r w:rsidRPr="004C1A91">
              <w:rPr>
                <w:rFonts w:ascii="Arial" w:eastAsia="Times New Roman" w:hAnsi="Arial" w:cs="Arial"/>
                <w:b/>
                <w:bCs/>
                <w:i/>
                <w:iCs/>
                <w:color w:val="000000"/>
              </w:rPr>
              <w:t>Revision Date</w:t>
            </w:r>
          </w:p>
        </w:tc>
        <w:tc>
          <w:tcPr>
            <w:tcW w:w="1298" w:type="pct"/>
            <w:tcBorders>
              <w:top w:val="single" w:sz="4" w:space="0" w:color="auto"/>
              <w:left w:val="nil"/>
              <w:bottom w:val="single" w:sz="4" w:space="0" w:color="auto"/>
              <w:right w:val="single" w:sz="4" w:space="0" w:color="auto"/>
            </w:tcBorders>
            <w:shd w:val="clear" w:color="auto" w:fill="auto"/>
            <w:noWrap/>
            <w:vAlign w:val="center"/>
          </w:tcPr>
          <w:p w14:paraId="545DF5B0" w14:textId="77777777" w:rsidR="00D87511" w:rsidRPr="004C1A91" w:rsidRDefault="00987049" w:rsidP="00EB1883">
            <w:pPr>
              <w:spacing w:line="240" w:lineRule="auto"/>
              <w:jc w:val="center"/>
              <w:rPr>
                <w:rFonts w:ascii="Arial" w:eastAsia="Times New Roman" w:hAnsi="Arial" w:cs="Arial"/>
                <w:b/>
                <w:bCs/>
                <w:i/>
                <w:iCs/>
                <w:color w:val="000000"/>
              </w:rPr>
            </w:pPr>
            <w:r w:rsidRPr="004C1A91">
              <w:rPr>
                <w:rFonts w:ascii="Arial" w:eastAsia="Times New Roman" w:hAnsi="Arial" w:cs="Arial"/>
                <w:b/>
                <w:bCs/>
                <w:i/>
                <w:iCs/>
                <w:color w:val="000000"/>
              </w:rPr>
              <w:t>Description of Change</w:t>
            </w:r>
          </w:p>
        </w:tc>
        <w:tc>
          <w:tcPr>
            <w:tcW w:w="1148" w:type="pct"/>
            <w:tcBorders>
              <w:top w:val="single" w:sz="4" w:space="0" w:color="auto"/>
              <w:left w:val="nil"/>
              <w:bottom w:val="single" w:sz="4" w:space="0" w:color="auto"/>
              <w:right w:val="single" w:sz="4" w:space="0" w:color="auto"/>
            </w:tcBorders>
            <w:shd w:val="clear" w:color="auto" w:fill="auto"/>
            <w:noWrap/>
            <w:vAlign w:val="center"/>
          </w:tcPr>
          <w:p w14:paraId="33A738D4" w14:textId="77777777" w:rsidR="00D87511" w:rsidRDefault="00987049" w:rsidP="00EB1883">
            <w:pPr>
              <w:spacing w:line="240" w:lineRule="auto"/>
              <w:jc w:val="center"/>
              <w:rPr>
                <w:rFonts w:ascii="Arial" w:eastAsia="Times New Roman" w:hAnsi="Arial" w:cs="Arial"/>
                <w:b/>
                <w:bCs/>
                <w:i/>
                <w:iCs/>
                <w:color w:val="000000"/>
              </w:rPr>
            </w:pPr>
            <w:r>
              <w:rPr>
                <w:rFonts w:ascii="Arial" w:eastAsia="Times New Roman" w:hAnsi="Arial" w:cs="Arial"/>
                <w:b/>
                <w:bCs/>
                <w:i/>
                <w:iCs/>
                <w:color w:val="000000"/>
              </w:rPr>
              <w:t>Originator / Author</w:t>
            </w:r>
          </w:p>
        </w:tc>
        <w:tc>
          <w:tcPr>
            <w:tcW w:w="985" w:type="pct"/>
            <w:tcBorders>
              <w:top w:val="single" w:sz="4" w:space="0" w:color="auto"/>
              <w:left w:val="nil"/>
              <w:bottom w:val="single" w:sz="4" w:space="0" w:color="auto"/>
              <w:right w:val="single" w:sz="4" w:space="0" w:color="auto"/>
            </w:tcBorders>
            <w:shd w:val="clear" w:color="auto" w:fill="auto"/>
            <w:noWrap/>
            <w:vAlign w:val="center"/>
          </w:tcPr>
          <w:p w14:paraId="313BF954" w14:textId="77777777" w:rsidR="00D87511" w:rsidRDefault="00987049" w:rsidP="00EB1883">
            <w:pPr>
              <w:spacing w:line="240" w:lineRule="auto"/>
              <w:jc w:val="center"/>
              <w:rPr>
                <w:rFonts w:ascii="Arial" w:eastAsia="Times New Roman" w:hAnsi="Arial" w:cs="Arial"/>
                <w:b/>
                <w:bCs/>
                <w:i/>
                <w:iCs/>
                <w:color w:val="000000"/>
              </w:rPr>
            </w:pPr>
            <w:r>
              <w:rPr>
                <w:rFonts w:ascii="Arial" w:eastAsia="Times New Roman" w:hAnsi="Arial" w:cs="Arial"/>
                <w:b/>
                <w:bCs/>
                <w:i/>
                <w:iCs/>
                <w:color w:val="000000"/>
              </w:rPr>
              <w:t>Title / Dept.</w:t>
            </w:r>
          </w:p>
        </w:tc>
      </w:tr>
      <w:tr w:rsidR="007750B6" w14:paraId="15DA9D0A"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6EA1B436" w14:textId="77777777" w:rsidR="007750B6" w:rsidRDefault="007750B6" w:rsidP="00EB1883">
            <w:pPr>
              <w:spacing w:line="240" w:lineRule="auto"/>
              <w:jc w:val="center"/>
              <w:rPr>
                <w:rFonts w:ascii="Arial" w:eastAsia="Times New Roman" w:hAnsi="Arial" w:cs="Arial"/>
                <w:color w:val="000000"/>
              </w:rPr>
            </w:pPr>
            <w:r>
              <w:rPr>
                <w:rFonts w:ascii="Arial" w:eastAsia="Times New Roman" w:hAnsi="Arial" w:cs="Arial"/>
                <w:color w:val="000000"/>
              </w:rPr>
              <w:t>0</w:t>
            </w:r>
          </w:p>
        </w:tc>
        <w:tc>
          <w:tcPr>
            <w:tcW w:w="831" w:type="pct"/>
            <w:tcBorders>
              <w:top w:val="nil"/>
              <w:left w:val="nil"/>
              <w:bottom w:val="single" w:sz="4" w:space="0" w:color="auto"/>
              <w:right w:val="single" w:sz="4" w:space="0" w:color="auto"/>
            </w:tcBorders>
            <w:shd w:val="clear" w:color="auto" w:fill="auto"/>
            <w:noWrap/>
            <w:vAlign w:val="center"/>
          </w:tcPr>
          <w:p w14:paraId="4C8B7C91" w14:textId="07565FDA" w:rsidR="007750B6" w:rsidRDefault="00CD69D7" w:rsidP="00EB1883">
            <w:pPr>
              <w:jc w:val="center"/>
              <w:textAlignment w:val="center"/>
              <w:rPr>
                <w:rFonts w:ascii="Arial" w:eastAsia="Times New Roman" w:hAnsi="Arial" w:cs="Arial"/>
                <w:color w:val="000000"/>
              </w:rPr>
            </w:pPr>
            <w:r>
              <w:rPr>
                <w:rFonts w:ascii="Arial" w:eastAsia="Times New Roman" w:hAnsi="Arial" w:cs="Arial"/>
                <w:color w:val="000000"/>
              </w:rPr>
              <w:t>20221115</w:t>
            </w:r>
          </w:p>
        </w:tc>
        <w:tc>
          <w:tcPr>
            <w:tcW w:w="1298" w:type="pct"/>
            <w:tcBorders>
              <w:top w:val="nil"/>
              <w:left w:val="nil"/>
              <w:bottom w:val="single" w:sz="4" w:space="0" w:color="auto"/>
              <w:right w:val="single" w:sz="4" w:space="0" w:color="auto"/>
            </w:tcBorders>
            <w:shd w:val="clear" w:color="auto" w:fill="auto"/>
            <w:noWrap/>
            <w:vAlign w:val="center"/>
          </w:tcPr>
          <w:p w14:paraId="1E36B7BF" w14:textId="77777777" w:rsidR="007750B6" w:rsidRDefault="007750B6" w:rsidP="00EB1883">
            <w:pPr>
              <w:jc w:val="center"/>
              <w:rPr>
                <w:rFonts w:ascii="Arial" w:eastAsia="Times New Roman" w:hAnsi="Arial" w:cs="Arial"/>
                <w:color w:val="000000"/>
              </w:rPr>
            </w:pPr>
            <w:r>
              <w:rPr>
                <w:rFonts w:ascii="Arial" w:eastAsia="Times New Roman" w:hAnsi="Arial" w:cs="Arial"/>
                <w:color w:val="000000"/>
              </w:rPr>
              <w:t>Original</w:t>
            </w:r>
          </w:p>
        </w:tc>
        <w:tc>
          <w:tcPr>
            <w:tcW w:w="1148" w:type="pct"/>
            <w:tcBorders>
              <w:top w:val="nil"/>
              <w:left w:val="nil"/>
              <w:bottom w:val="single" w:sz="4" w:space="0" w:color="auto"/>
              <w:right w:val="single" w:sz="4" w:space="0" w:color="auto"/>
            </w:tcBorders>
            <w:shd w:val="clear" w:color="auto" w:fill="auto"/>
            <w:noWrap/>
            <w:vAlign w:val="center"/>
          </w:tcPr>
          <w:p w14:paraId="3433D189" w14:textId="6612FC57" w:rsidR="007750B6" w:rsidRDefault="00CD69D7" w:rsidP="00EB1883">
            <w:pPr>
              <w:spacing w:line="240" w:lineRule="auto"/>
              <w:jc w:val="center"/>
              <w:rPr>
                <w:rFonts w:ascii="Arial" w:eastAsia="Times New Roman" w:hAnsi="Arial" w:cs="Arial"/>
                <w:color w:val="000000"/>
              </w:rPr>
            </w:pPr>
            <w:r>
              <w:rPr>
                <w:rFonts w:ascii="Arial" w:hAnsi="Arial" w:cs="Arial"/>
                <w:color w:val="000000"/>
              </w:rPr>
              <w:t>Arnel Ryan</w:t>
            </w:r>
          </w:p>
        </w:tc>
        <w:tc>
          <w:tcPr>
            <w:tcW w:w="985" w:type="pct"/>
            <w:tcBorders>
              <w:top w:val="nil"/>
              <w:left w:val="nil"/>
              <w:bottom w:val="single" w:sz="4" w:space="0" w:color="auto"/>
              <w:right w:val="single" w:sz="4" w:space="0" w:color="auto"/>
            </w:tcBorders>
            <w:shd w:val="clear" w:color="auto" w:fill="auto"/>
            <w:noWrap/>
            <w:vAlign w:val="center"/>
          </w:tcPr>
          <w:p w14:paraId="42FA429F" w14:textId="126278BA" w:rsidR="007750B6" w:rsidRDefault="00CD69D7" w:rsidP="00EB1883">
            <w:pPr>
              <w:spacing w:line="240" w:lineRule="auto"/>
              <w:jc w:val="center"/>
              <w:rPr>
                <w:rFonts w:ascii="Arial" w:eastAsia="Times New Roman" w:hAnsi="Arial" w:cs="Arial"/>
                <w:color w:val="000000"/>
              </w:rPr>
            </w:pPr>
            <w:r>
              <w:rPr>
                <w:rFonts w:ascii="Arial" w:hAnsi="Arial" w:cs="Arial"/>
              </w:rPr>
              <w:t>PCQI/Compliance</w:t>
            </w:r>
          </w:p>
        </w:tc>
      </w:tr>
      <w:tr w:rsidR="00D87511" w14:paraId="3C6CAE1B"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3DF914C1" w14:textId="77777777"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179DF4AD" w14:textId="77777777"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21C04C0B" w14:textId="77777777"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69320880" w14:textId="77777777"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3F7D13C8" w14:textId="77777777" w:rsidR="00D87511" w:rsidRDefault="00D87511" w:rsidP="00EB1883">
            <w:pPr>
              <w:spacing w:line="240" w:lineRule="auto"/>
              <w:jc w:val="center"/>
              <w:rPr>
                <w:rFonts w:ascii="Arial" w:eastAsia="Times New Roman" w:hAnsi="Arial" w:cs="Arial"/>
                <w:color w:val="000000"/>
              </w:rPr>
            </w:pPr>
          </w:p>
        </w:tc>
      </w:tr>
      <w:tr w:rsidR="00D87511" w14:paraId="67D13E2B"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30602278" w14:textId="77777777"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73171535" w14:textId="77777777"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57957442" w14:textId="77777777"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1B99F84C" w14:textId="77777777"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7CD739CC" w14:textId="77777777" w:rsidR="00D87511" w:rsidRDefault="00D87511" w:rsidP="00EB1883">
            <w:pPr>
              <w:spacing w:line="240" w:lineRule="auto"/>
              <w:jc w:val="center"/>
              <w:rPr>
                <w:rFonts w:ascii="Arial" w:eastAsia="Times New Roman" w:hAnsi="Arial" w:cs="Arial"/>
                <w:color w:val="000000"/>
              </w:rPr>
            </w:pPr>
          </w:p>
        </w:tc>
      </w:tr>
      <w:tr w:rsidR="00D87511" w14:paraId="4646AF1F"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614AE996" w14:textId="77777777"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11F003E6" w14:textId="77777777"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3FD25151" w14:textId="77777777"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02866433" w14:textId="77777777"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78BEAED9" w14:textId="77777777" w:rsidR="00D87511" w:rsidRDefault="00D87511" w:rsidP="00EB1883">
            <w:pPr>
              <w:spacing w:line="240" w:lineRule="auto"/>
              <w:jc w:val="center"/>
              <w:rPr>
                <w:rFonts w:ascii="Arial" w:eastAsia="Times New Roman" w:hAnsi="Arial" w:cs="Arial"/>
                <w:color w:val="000000"/>
              </w:rPr>
            </w:pPr>
          </w:p>
        </w:tc>
      </w:tr>
      <w:tr w:rsidR="00D87511" w14:paraId="6FCB2CA3"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20B92596" w14:textId="77777777"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79E39F7D" w14:textId="77777777"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2C6A80DD" w14:textId="77777777"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0CDE5AE8" w14:textId="77777777"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495227BC" w14:textId="77777777" w:rsidR="00D87511" w:rsidRDefault="00D87511" w:rsidP="00EB1883">
            <w:pPr>
              <w:spacing w:line="240" w:lineRule="auto"/>
              <w:jc w:val="center"/>
              <w:rPr>
                <w:rFonts w:ascii="Arial" w:eastAsia="Times New Roman" w:hAnsi="Arial" w:cs="Arial"/>
                <w:color w:val="000000"/>
              </w:rPr>
            </w:pPr>
          </w:p>
        </w:tc>
      </w:tr>
      <w:tr w:rsidR="00D87511" w14:paraId="4E2AEA22"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607C6525" w14:textId="77777777"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1F412711" w14:textId="77777777"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21847CDC" w14:textId="77777777"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72B6DAE9" w14:textId="77777777"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6BF9186C" w14:textId="77777777" w:rsidR="00D87511" w:rsidRDefault="00D87511" w:rsidP="00EB1883">
            <w:pPr>
              <w:spacing w:line="240" w:lineRule="auto"/>
              <w:jc w:val="center"/>
              <w:rPr>
                <w:rFonts w:ascii="Arial" w:eastAsia="Times New Roman" w:hAnsi="Arial" w:cs="Arial"/>
                <w:color w:val="000000"/>
              </w:rPr>
            </w:pPr>
          </w:p>
        </w:tc>
      </w:tr>
      <w:tr w:rsidR="00D87511" w14:paraId="3E8FEAA6"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5F6500C7" w14:textId="77777777"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40DBB7BF" w14:textId="77777777"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4824F1FA" w14:textId="77777777"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4C63EA9F" w14:textId="77777777"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302CB7B2" w14:textId="77777777" w:rsidR="00D87511" w:rsidRDefault="00D87511" w:rsidP="00EB1883">
            <w:pPr>
              <w:spacing w:line="240" w:lineRule="auto"/>
              <w:jc w:val="center"/>
              <w:rPr>
                <w:rFonts w:ascii="Arial" w:eastAsia="Times New Roman" w:hAnsi="Arial" w:cs="Arial"/>
                <w:color w:val="000000"/>
              </w:rPr>
            </w:pPr>
          </w:p>
        </w:tc>
      </w:tr>
      <w:tr w:rsidR="00D87511" w14:paraId="396DCE7A"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3229CAFB" w14:textId="77777777"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085CCF83" w14:textId="77777777"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6B917D46" w14:textId="77777777"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477FD878" w14:textId="77777777"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0EA05F1F" w14:textId="77777777" w:rsidR="00D87511" w:rsidRDefault="00D87511" w:rsidP="00EB1883">
            <w:pPr>
              <w:spacing w:line="240" w:lineRule="auto"/>
              <w:jc w:val="center"/>
              <w:rPr>
                <w:rFonts w:ascii="Arial" w:eastAsia="Times New Roman" w:hAnsi="Arial" w:cs="Arial"/>
                <w:color w:val="000000"/>
              </w:rPr>
            </w:pPr>
          </w:p>
        </w:tc>
      </w:tr>
      <w:tr w:rsidR="00D87511" w14:paraId="24387C21"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4496EA39" w14:textId="77777777"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6CA4669E" w14:textId="77777777"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7A01BA66" w14:textId="77777777"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2F58D6C3" w14:textId="77777777"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7E33CC7B" w14:textId="77777777" w:rsidR="00D87511" w:rsidRDefault="00D87511" w:rsidP="00EB1883">
            <w:pPr>
              <w:spacing w:line="240" w:lineRule="auto"/>
              <w:jc w:val="center"/>
              <w:rPr>
                <w:rFonts w:ascii="Arial" w:eastAsia="Times New Roman" w:hAnsi="Arial" w:cs="Arial"/>
                <w:color w:val="000000"/>
              </w:rPr>
            </w:pPr>
          </w:p>
        </w:tc>
      </w:tr>
      <w:tr w:rsidR="00D87511" w14:paraId="0BF4AFE0"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25FEB1C4" w14:textId="77777777"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36F67363" w14:textId="77777777"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27B565DF" w14:textId="77777777"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7511EBBC" w14:textId="77777777"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4B8D6F53" w14:textId="77777777" w:rsidR="00D87511" w:rsidRDefault="00D87511" w:rsidP="00EB1883">
            <w:pPr>
              <w:spacing w:line="240" w:lineRule="auto"/>
              <w:jc w:val="center"/>
              <w:rPr>
                <w:rFonts w:ascii="Arial" w:eastAsia="Times New Roman" w:hAnsi="Arial" w:cs="Arial"/>
                <w:color w:val="000000"/>
              </w:rPr>
            </w:pPr>
          </w:p>
        </w:tc>
      </w:tr>
      <w:tr w:rsidR="00D87511" w14:paraId="36A7E3F9"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450BED5B" w14:textId="77777777"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759D92BF" w14:textId="77777777"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3913AFA9" w14:textId="77777777"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4346AD0D" w14:textId="77777777"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0969B094" w14:textId="77777777" w:rsidR="00D87511" w:rsidRDefault="00D87511" w:rsidP="00EB1883">
            <w:pPr>
              <w:spacing w:line="240" w:lineRule="auto"/>
              <w:jc w:val="center"/>
              <w:rPr>
                <w:rFonts w:ascii="Arial" w:eastAsia="Times New Roman" w:hAnsi="Arial" w:cs="Arial"/>
                <w:color w:val="000000"/>
              </w:rPr>
            </w:pPr>
          </w:p>
        </w:tc>
      </w:tr>
      <w:tr w:rsidR="00D87511" w14:paraId="2BB27DEB"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61E1A8DD" w14:textId="77777777"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29180539" w14:textId="77777777"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198D1481" w14:textId="77777777"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54586690" w14:textId="77777777"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5E638A03" w14:textId="77777777" w:rsidR="00D87511" w:rsidRDefault="00D87511" w:rsidP="00EB1883">
            <w:pPr>
              <w:spacing w:line="240" w:lineRule="auto"/>
              <w:jc w:val="center"/>
              <w:rPr>
                <w:rFonts w:ascii="Arial" w:eastAsia="Times New Roman" w:hAnsi="Arial" w:cs="Arial"/>
                <w:color w:val="000000"/>
              </w:rPr>
            </w:pPr>
          </w:p>
        </w:tc>
      </w:tr>
      <w:tr w:rsidR="00D87511" w14:paraId="4DD01679"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79955844" w14:textId="77777777"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716815DF" w14:textId="77777777"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411BFEE1" w14:textId="77777777"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6A0DC2BF" w14:textId="77777777"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2CF4FE64" w14:textId="77777777" w:rsidR="00D87511" w:rsidRDefault="00D87511" w:rsidP="00EB1883">
            <w:pPr>
              <w:spacing w:line="240" w:lineRule="auto"/>
              <w:jc w:val="center"/>
              <w:rPr>
                <w:rFonts w:ascii="Arial" w:eastAsia="Times New Roman" w:hAnsi="Arial" w:cs="Arial"/>
                <w:color w:val="000000"/>
              </w:rPr>
            </w:pPr>
          </w:p>
        </w:tc>
      </w:tr>
      <w:tr w:rsidR="00D87511" w14:paraId="3836ACB5"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42FAF91F" w14:textId="77777777"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3133F9F2" w14:textId="77777777"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32089108" w14:textId="77777777"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0DB0AAC3" w14:textId="77777777"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4D93BFEC" w14:textId="77777777" w:rsidR="00D87511" w:rsidRDefault="00D87511" w:rsidP="00EB1883">
            <w:pPr>
              <w:spacing w:line="240" w:lineRule="auto"/>
              <w:jc w:val="center"/>
              <w:rPr>
                <w:rFonts w:ascii="Arial" w:eastAsia="Times New Roman" w:hAnsi="Arial" w:cs="Arial"/>
                <w:color w:val="000000"/>
              </w:rPr>
            </w:pPr>
          </w:p>
        </w:tc>
      </w:tr>
      <w:tr w:rsidR="00D87511" w14:paraId="52BC417B"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248C6BC8" w14:textId="77777777"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3A0F8AD5" w14:textId="77777777"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014DE98B" w14:textId="77777777"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25053D02" w14:textId="77777777"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55024274" w14:textId="77777777" w:rsidR="00D87511" w:rsidRDefault="00D87511" w:rsidP="00EB1883">
            <w:pPr>
              <w:spacing w:line="240" w:lineRule="auto"/>
              <w:jc w:val="center"/>
              <w:rPr>
                <w:rFonts w:ascii="Arial" w:eastAsia="Times New Roman" w:hAnsi="Arial" w:cs="Arial"/>
                <w:color w:val="000000"/>
              </w:rPr>
            </w:pPr>
          </w:p>
        </w:tc>
      </w:tr>
      <w:tr w:rsidR="00D87511" w14:paraId="2C9B96EC"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1B28EC0B" w14:textId="77777777"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0BF42C1B" w14:textId="77777777"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314CAD93" w14:textId="77777777"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65ABA8DB" w14:textId="77777777"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0579CC34" w14:textId="77777777" w:rsidR="00D87511" w:rsidRDefault="00D87511" w:rsidP="00EB1883">
            <w:pPr>
              <w:spacing w:line="240" w:lineRule="auto"/>
              <w:jc w:val="center"/>
              <w:rPr>
                <w:rFonts w:ascii="Arial" w:eastAsia="Times New Roman" w:hAnsi="Arial" w:cs="Arial"/>
                <w:color w:val="000000"/>
              </w:rPr>
            </w:pPr>
          </w:p>
        </w:tc>
      </w:tr>
      <w:tr w:rsidR="00D87511" w14:paraId="4E19C81A"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67F99FC4" w14:textId="77777777"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6E731FB5" w14:textId="77777777"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5194461C" w14:textId="77777777"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4052749E" w14:textId="77777777"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3650A013" w14:textId="77777777" w:rsidR="00D87511" w:rsidRDefault="00D87511" w:rsidP="00EB1883">
            <w:pPr>
              <w:spacing w:line="240" w:lineRule="auto"/>
              <w:jc w:val="center"/>
              <w:rPr>
                <w:rFonts w:ascii="Arial" w:eastAsia="Times New Roman" w:hAnsi="Arial" w:cs="Arial"/>
                <w:color w:val="000000"/>
              </w:rPr>
            </w:pPr>
          </w:p>
        </w:tc>
      </w:tr>
      <w:tr w:rsidR="00D87511" w14:paraId="43533AA6"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4E1E670F" w14:textId="48F70CBD"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7F648D93" w14:textId="48B09D67"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4F984C85" w14:textId="3A936417"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20BC5792" w14:textId="4373A0DE"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747839ED" w14:textId="45EF4EAC" w:rsidR="00D87511" w:rsidRDefault="00D87511" w:rsidP="00EB1883">
            <w:pPr>
              <w:spacing w:line="240" w:lineRule="auto"/>
              <w:jc w:val="center"/>
              <w:rPr>
                <w:rFonts w:ascii="Arial" w:eastAsia="Times New Roman" w:hAnsi="Arial" w:cs="Arial"/>
                <w:color w:val="000000"/>
              </w:rPr>
            </w:pPr>
          </w:p>
        </w:tc>
      </w:tr>
      <w:tr w:rsidR="00D87511" w14:paraId="6E5EF673"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6AFDCE64" w14:textId="08A9F727"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25E3B53C" w14:textId="7B7B3E66"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2BAC8FA5" w14:textId="4215C7D7"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160F8669" w14:textId="58A05573"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6CA418F9" w14:textId="19FB0E85" w:rsidR="00D87511" w:rsidRDefault="00D87511" w:rsidP="00EB1883">
            <w:pPr>
              <w:spacing w:line="240" w:lineRule="auto"/>
              <w:jc w:val="center"/>
              <w:rPr>
                <w:rFonts w:ascii="Arial" w:eastAsia="Times New Roman" w:hAnsi="Arial" w:cs="Arial"/>
                <w:color w:val="000000"/>
              </w:rPr>
            </w:pPr>
          </w:p>
        </w:tc>
      </w:tr>
      <w:tr w:rsidR="00D87511" w14:paraId="07DFA297"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4C218C7E" w14:textId="4F68D3D1"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3E179B36" w14:textId="0392C80E"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2AAA2D80" w14:textId="31116D5F"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5DA05AE5" w14:textId="049D9667"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6BCBE366" w14:textId="2C9FAC6F" w:rsidR="00D87511" w:rsidRDefault="00D87511" w:rsidP="00EB1883">
            <w:pPr>
              <w:spacing w:line="240" w:lineRule="auto"/>
              <w:jc w:val="center"/>
              <w:rPr>
                <w:rFonts w:ascii="Arial" w:eastAsia="Times New Roman" w:hAnsi="Arial" w:cs="Arial"/>
                <w:color w:val="000000"/>
              </w:rPr>
            </w:pPr>
          </w:p>
        </w:tc>
      </w:tr>
      <w:tr w:rsidR="00D87511" w14:paraId="1B79746F"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296D28F0" w14:textId="04A6EEF3"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5BC84DDC" w14:textId="1329A4D7"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2E5FE67C" w14:textId="3FA5874D"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3019FCAA" w14:textId="4C445B7B"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6FFEC286" w14:textId="75765499" w:rsidR="00D87511" w:rsidRDefault="00D87511" w:rsidP="00EB1883">
            <w:pPr>
              <w:spacing w:line="240" w:lineRule="auto"/>
              <w:jc w:val="center"/>
              <w:rPr>
                <w:rFonts w:ascii="Arial" w:eastAsia="Times New Roman" w:hAnsi="Arial" w:cs="Arial"/>
                <w:color w:val="000000"/>
              </w:rPr>
            </w:pPr>
          </w:p>
        </w:tc>
      </w:tr>
      <w:tr w:rsidR="00D87511" w14:paraId="4B632B9B"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1D749394" w14:textId="57986665"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1C4E52A9" w14:textId="0C9D116D"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03C5D239" w14:textId="00B2492F"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571E8A5B" w14:textId="52AE4798"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49AEA0FF" w14:textId="02FD82EB" w:rsidR="00D87511" w:rsidRDefault="00D87511" w:rsidP="00EB1883">
            <w:pPr>
              <w:spacing w:line="240" w:lineRule="auto"/>
              <w:jc w:val="center"/>
              <w:rPr>
                <w:rFonts w:ascii="Arial" w:eastAsia="Times New Roman" w:hAnsi="Arial" w:cs="Arial"/>
                <w:color w:val="000000"/>
              </w:rPr>
            </w:pPr>
          </w:p>
        </w:tc>
      </w:tr>
      <w:tr w:rsidR="00D87511" w14:paraId="47031A1F"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368CB266" w14:textId="52941124"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4EA4CBC5" w14:textId="15626C86"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232A20CE" w14:textId="7BE9FE02"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22394951" w14:textId="5AC28ECE"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0ABE7109" w14:textId="74ED6D3E" w:rsidR="00D87511" w:rsidRDefault="00D87511" w:rsidP="00EB1883">
            <w:pPr>
              <w:spacing w:line="240" w:lineRule="auto"/>
              <w:jc w:val="center"/>
              <w:rPr>
                <w:rFonts w:ascii="Arial" w:eastAsia="Times New Roman" w:hAnsi="Arial" w:cs="Arial"/>
                <w:color w:val="000000"/>
              </w:rPr>
            </w:pPr>
          </w:p>
        </w:tc>
      </w:tr>
      <w:tr w:rsidR="00D87511" w14:paraId="09F4E691"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5D0DE569" w14:textId="5384DFC1"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7926D84A" w14:textId="2B88CF3F"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62448558" w14:textId="3A837F73"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79BC618C" w14:textId="61BD3744"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4AF73D3B" w14:textId="32FE1966" w:rsidR="00D87511" w:rsidRDefault="00D87511" w:rsidP="00EB1883">
            <w:pPr>
              <w:spacing w:line="240" w:lineRule="auto"/>
              <w:jc w:val="center"/>
              <w:rPr>
                <w:rFonts w:ascii="Arial" w:eastAsia="Times New Roman" w:hAnsi="Arial" w:cs="Arial"/>
                <w:color w:val="000000"/>
              </w:rPr>
            </w:pPr>
          </w:p>
        </w:tc>
      </w:tr>
      <w:tr w:rsidR="00D87511" w14:paraId="1DBE5291"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133DEBE5" w14:textId="592134E5"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498F71E7" w14:textId="69F72309"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1F119039" w14:textId="4907F50C"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7FD6A45C" w14:textId="5150B2F6"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686C4C77" w14:textId="1FEE6CE6" w:rsidR="00D87511" w:rsidRDefault="00D87511" w:rsidP="00EB1883">
            <w:pPr>
              <w:spacing w:line="240" w:lineRule="auto"/>
              <w:jc w:val="center"/>
              <w:rPr>
                <w:rFonts w:ascii="Arial" w:eastAsia="Times New Roman" w:hAnsi="Arial" w:cs="Arial"/>
                <w:color w:val="000000"/>
              </w:rPr>
            </w:pPr>
          </w:p>
        </w:tc>
      </w:tr>
      <w:tr w:rsidR="00D87511" w14:paraId="1CDC0C74"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29723648" w14:textId="18D46BC1"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1D992513" w14:textId="2836876F"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1730173B" w14:textId="4EF66944"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2AF7F74B" w14:textId="5E313B87"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05D6CF51" w14:textId="21C5A47A" w:rsidR="00D87511" w:rsidRDefault="00D87511" w:rsidP="00EB1883">
            <w:pPr>
              <w:spacing w:line="240" w:lineRule="auto"/>
              <w:jc w:val="center"/>
              <w:rPr>
                <w:rFonts w:ascii="Arial" w:eastAsia="Times New Roman" w:hAnsi="Arial" w:cs="Arial"/>
                <w:color w:val="000000"/>
              </w:rPr>
            </w:pPr>
          </w:p>
        </w:tc>
      </w:tr>
      <w:tr w:rsidR="00D87511" w14:paraId="33AD08FD"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40D67031" w14:textId="77777777"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7D9AEE86" w14:textId="77777777"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3BBD8C02" w14:textId="77777777"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71B0EFFB" w14:textId="77777777"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2BF3666C" w14:textId="77777777" w:rsidR="00D87511" w:rsidRDefault="00D87511" w:rsidP="00EB1883">
            <w:pPr>
              <w:spacing w:line="240" w:lineRule="auto"/>
              <w:jc w:val="center"/>
              <w:rPr>
                <w:rFonts w:ascii="Arial" w:eastAsia="Times New Roman" w:hAnsi="Arial" w:cs="Arial"/>
                <w:color w:val="000000"/>
              </w:rPr>
            </w:pPr>
          </w:p>
        </w:tc>
      </w:tr>
      <w:tr w:rsidR="00D87511" w14:paraId="181B9C11"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103E9DE4" w14:textId="3643AE84" w:rsidR="00D87511" w:rsidRDefault="00D87511"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4D3BEE59" w14:textId="5D8AE1C2" w:rsidR="00D87511" w:rsidRDefault="00D87511"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0F33A0DB" w14:textId="3403A738" w:rsidR="00D87511" w:rsidRDefault="00D87511"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4AAEA0D7" w14:textId="0B32DDB9" w:rsidR="00D87511" w:rsidRDefault="00D87511"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285D232F" w14:textId="3970B589" w:rsidR="00D87511" w:rsidRDefault="00D87511" w:rsidP="00EB1883">
            <w:pPr>
              <w:spacing w:line="240" w:lineRule="auto"/>
              <w:jc w:val="center"/>
              <w:rPr>
                <w:rFonts w:ascii="Arial" w:eastAsia="Times New Roman" w:hAnsi="Arial" w:cs="Arial"/>
                <w:color w:val="000000"/>
              </w:rPr>
            </w:pPr>
          </w:p>
        </w:tc>
      </w:tr>
      <w:tr w:rsidR="00173AED" w14:paraId="7D0F9D29"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3E84A343" w14:textId="33F10C81" w:rsidR="00173AED" w:rsidRDefault="00173AED"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0178157D" w14:textId="4179927F" w:rsidR="00173AED" w:rsidRDefault="00173AED"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76DD0F35" w14:textId="6FF5DF9C" w:rsidR="00173AED" w:rsidRDefault="00173AED"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199D6A4E" w14:textId="46905CD5" w:rsidR="00173AED" w:rsidRDefault="00173AED"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4703EFB4" w14:textId="2B462648" w:rsidR="00173AED" w:rsidRDefault="00173AED" w:rsidP="00EB1883">
            <w:pPr>
              <w:spacing w:line="240" w:lineRule="auto"/>
              <w:jc w:val="center"/>
              <w:rPr>
                <w:rFonts w:ascii="Arial" w:eastAsia="Times New Roman" w:hAnsi="Arial" w:cs="Arial"/>
                <w:color w:val="000000"/>
              </w:rPr>
            </w:pPr>
          </w:p>
        </w:tc>
      </w:tr>
      <w:tr w:rsidR="00173AED" w14:paraId="53E338B0"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5B0D26C1" w14:textId="77777777" w:rsidR="00173AED" w:rsidRDefault="00173AED"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22949381" w14:textId="77777777" w:rsidR="00173AED" w:rsidRDefault="00173AED"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38EB8A17" w14:textId="77777777" w:rsidR="00173AED" w:rsidRDefault="00173AED"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3F1D601C" w14:textId="77777777" w:rsidR="00173AED" w:rsidRDefault="00173AED"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64FCDE26" w14:textId="77777777" w:rsidR="00173AED" w:rsidRDefault="00173AED" w:rsidP="00EB1883">
            <w:pPr>
              <w:spacing w:line="240" w:lineRule="auto"/>
              <w:jc w:val="center"/>
              <w:rPr>
                <w:rFonts w:ascii="Arial" w:eastAsia="Times New Roman" w:hAnsi="Arial" w:cs="Arial"/>
                <w:color w:val="000000"/>
              </w:rPr>
            </w:pPr>
          </w:p>
        </w:tc>
      </w:tr>
      <w:tr w:rsidR="00173AED" w14:paraId="6DB07FE0" w14:textId="77777777" w:rsidTr="00EB1883">
        <w:trPr>
          <w:trHeight w:val="288"/>
          <w:jc w:val="center"/>
        </w:trPr>
        <w:tc>
          <w:tcPr>
            <w:tcW w:w="738" w:type="pct"/>
            <w:tcBorders>
              <w:top w:val="nil"/>
              <w:left w:val="single" w:sz="4" w:space="0" w:color="auto"/>
              <w:bottom w:val="single" w:sz="4" w:space="0" w:color="auto"/>
              <w:right w:val="single" w:sz="4" w:space="0" w:color="auto"/>
            </w:tcBorders>
            <w:shd w:val="clear" w:color="auto" w:fill="auto"/>
            <w:noWrap/>
            <w:vAlign w:val="center"/>
          </w:tcPr>
          <w:p w14:paraId="4F028C75" w14:textId="3D3755E6" w:rsidR="00173AED" w:rsidRDefault="00173AED" w:rsidP="00EB1883">
            <w:pPr>
              <w:spacing w:line="240" w:lineRule="auto"/>
              <w:jc w:val="center"/>
              <w:rPr>
                <w:rFonts w:ascii="Arial" w:eastAsia="Times New Roman" w:hAnsi="Arial" w:cs="Arial"/>
                <w:color w:val="000000"/>
              </w:rPr>
            </w:pPr>
          </w:p>
        </w:tc>
        <w:tc>
          <w:tcPr>
            <w:tcW w:w="831" w:type="pct"/>
            <w:tcBorders>
              <w:top w:val="nil"/>
              <w:left w:val="nil"/>
              <w:bottom w:val="single" w:sz="4" w:space="0" w:color="auto"/>
              <w:right w:val="single" w:sz="4" w:space="0" w:color="auto"/>
            </w:tcBorders>
            <w:shd w:val="clear" w:color="auto" w:fill="auto"/>
            <w:noWrap/>
            <w:vAlign w:val="center"/>
          </w:tcPr>
          <w:p w14:paraId="2FD33A26" w14:textId="0EE725CF" w:rsidR="00173AED" w:rsidRDefault="00173AED" w:rsidP="00EB1883">
            <w:pPr>
              <w:spacing w:line="240" w:lineRule="auto"/>
              <w:jc w:val="center"/>
              <w:rPr>
                <w:rFonts w:ascii="Arial" w:eastAsia="Times New Roman" w:hAnsi="Arial" w:cs="Arial"/>
                <w:color w:val="000000"/>
              </w:rPr>
            </w:pPr>
          </w:p>
        </w:tc>
        <w:tc>
          <w:tcPr>
            <w:tcW w:w="1298" w:type="pct"/>
            <w:tcBorders>
              <w:top w:val="nil"/>
              <w:left w:val="nil"/>
              <w:bottom w:val="single" w:sz="4" w:space="0" w:color="auto"/>
              <w:right w:val="single" w:sz="4" w:space="0" w:color="auto"/>
            </w:tcBorders>
            <w:shd w:val="clear" w:color="auto" w:fill="auto"/>
            <w:noWrap/>
            <w:vAlign w:val="center"/>
          </w:tcPr>
          <w:p w14:paraId="556A8EE2" w14:textId="54A23417" w:rsidR="00173AED" w:rsidRDefault="00173AED" w:rsidP="00EB1883">
            <w:pPr>
              <w:spacing w:line="240" w:lineRule="auto"/>
              <w:jc w:val="center"/>
              <w:rPr>
                <w:rFonts w:ascii="Arial" w:eastAsia="Times New Roman" w:hAnsi="Arial" w:cs="Arial"/>
                <w:color w:val="000000"/>
              </w:rPr>
            </w:pPr>
          </w:p>
        </w:tc>
        <w:tc>
          <w:tcPr>
            <w:tcW w:w="1148" w:type="pct"/>
            <w:tcBorders>
              <w:top w:val="nil"/>
              <w:left w:val="nil"/>
              <w:bottom w:val="single" w:sz="4" w:space="0" w:color="auto"/>
              <w:right w:val="single" w:sz="4" w:space="0" w:color="auto"/>
            </w:tcBorders>
            <w:shd w:val="clear" w:color="auto" w:fill="auto"/>
            <w:noWrap/>
            <w:vAlign w:val="center"/>
          </w:tcPr>
          <w:p w14:paraId="73F84E16" w14:textId="6DB5318A" w:rsidR="00173AED" w:rsidRDefault="00173AED" w:rsidP="00EB1883">
            <w:pPr>
              <w:spacing w:line="240" w:lineRule="auto"/>
              <w:jc w:val="center"/>
              <w:rPr>
                <w:rFonts w:ascii="Arial" w:eastAsia="Times New Roman" w:hAnsi="Arial" w:cs="Arial"/>
                <w:color w:val="000000"/>
              </w:rPr>
            </w:pPr>
          </w:p>
        </w:tc>
        <w:tc>
          <w:tcPr>
            <w:tcW w:w="985" w:type="pct"/>
            <w:tcBorders>
              <w:top w:val="nil"/>
              <w:left w:val="nil"/>
              <w:bottom w:val="single" w:sz="4" w:space="0" w:color="auto"/>
              <w:right w:val="single" w:sz="4" w:space="0" w:color="auto"/>
            </w:tcBorders>
            <w:shd w:val="clear" w:color="auto" w:fill="auto"/>
            <w:noWrap/>
            <w:vAlign w:val="center"/>
          </w:tcPr>
          <w:p w14:paraId="17D8A7F7" w14:textId="5B3A7D82" w:rsidR="00173AED" w:rsidRDefault="00173AED" w:rsidP="00EB1883">
            <w:pPr>
              <w:spacing w:line="240" w:lineRule="auto"/>
              <w:jc w:val="center"/>
              <w:rPr>
                <w:rFonts w:ascii="Arial" w:eastAsia="Times New Roman" w:hAnsi="Arial" w:cs="Arial"/>
                <w:color w:val="000000"/>
              </w:rPr>
            </w:pPr>
          </w:p>
        </w:tc>
      </w:tr>
    </w:tbl>
    <w:p w14:paraId="763EF16B" w14:textId="77777777" w:rsidR="00D87511" w:rsidRDefault="00D87511">
      <w:pPr>
        <w:jc w:val="center"/>
        <w:rPr>
          <w:rFonts w:ascii="Arial" w:hAnsi="Arial" w:cs="Arial"/>
          <w:b/>
          <w:bCs/>
          <w:sz w:val="22"/>
          <w:szCs w:val="22"/>
        </w:rPr>
      </w:pPr>
    </w:p>
    <w:p w14:paraId="60FCB7A6" w14:textId="77777777" w:rsidR="00D87511" w:rsidRDefault="00D87511" w:rsidP="00173AED">
      <w:pPr>
        <w:rPr>
          <w:rFonts w:ascii="Arial" w:hAnsi="Arial" w:cs="Arial"/>
          <w:b/>
          <w:bCs/>
          <w:sz w:val="22"/>
          <w:szCs w:val="22"/>
        </w:rPr>
      </w:pPr>
    </w:p>
    <w:p w14:paraId="5A1E4D58" w14:textId="77777777" w:rsidR="00D87511" w:rsidRDefault="00D87511">
      <w:pPr>
        <w:jc w:val="center"/>
        <w:rPr>
          <w:rFonts w:ascii="Arial" w:hAnsi="Arial" w:cs="Arial"/>
          <w:b/>
          <w:bCs/>
          <w:sz w:val="22"/>
          <w:szCs w:val="22"/>
        </w:rPr>
        <w:sectPr w:rsidR="00D87511" w:rsidSect="00EB1883">
          <w:headerReference w:type="default" r:id="rId10"/>
          <w:footerReference w:type="default" r:id="rId11"/>
          <w:pgSz w:w="12240" w:h="15840"/>
          <w:pgMar w:top="1710" w:right="1080" w:bottom="1080" w:left="1080" w:header="144" w:footer="288" w:gutter="0"/>
          <w:cols w:space="0"/>
          <w:docGrid w:linePitch="360"/>
        </w:sectPr>
      </w:pPr>
    </w:p>
    <w:p w14:paraId="578A1457" w14:textId="06B9979F" w:rsidR="00D87511" w:rsidRPr="004C1A91" w:rsidRDefault="00987049">
      <w:pPr>
        <w:jc w:val="center"/>
        <w:rPr>
          <w:rFonts w:ascii="Arial" w:hAnsi="Arial" w:cs="Arial"/>
          <w:b/>
          <w:bCs/>
          <w:sz w:val="22"/>
          <w:szCs w:val="22"/>
        </w:rPr>
      </w:pPr>
      <w:r w:rsidRPr="004C1A91">
        <w:rPr>
          <w:rFonts w:ascii="Arial" w:hAnsi="Arial" w:cs="Arial"/>
          <w:b/>
          <w:bCs/>
          <w:sz w:val="22"/>
          <w:szCs w:val="22"/>
        </w:rPr>
        <w:lastRenderedPageBreak/>
        <w:t>STANDARD WORKSHEET</w:t>
      </w:r>
    </w:p>
    <w:tbl>
      <w:tblPr>
        <w:tblpPr w:leftFromText="180" w:rightFromText="180" w:bottomFromText="200" w:vertAnchor="text" w:horzAnchor="page" w:tblpXSpec="center" w:tblpY="172"/>
        <w:tblW w:w="4968" w:type="pct"/>
        <w:jc w:val="center"/>
        <w:tblLook w:val="04A0" w:firstRow="1" w:lastRow="0" w:firstColumn="1" w:lastColumn="0" w:noHBand="0" w:noVBand="1"/>
      </w:tblPr>
      <w:tblGrid>
        <w:gridCol w:w="1272"/>
        <w:gridCol w:w="2980"/>
        <w:gridCol w:w="2980"/>
        <w:gridCol w:w="2774"/>
      </w:tblGrid>
      <w:tr w:rsidR="00D87511" w:rsidRPr="004C1A91" w14:paraId="666F5117" w14:textId="77777777" w:rsidTr="00EB1883">
        <w:trPr>
          <w:trHeight w:val="487"/>
          <w:jc w:val="center"/>
        </w:trPr>
        <w:tc>
          <w:tcPr>
            <w:tcW w:w="636" w:type="pct"/>
            <w:tcBorders>
              <w:top w:val="single" w:sz="4" w:space="0" w:color="auto"/>
              <w:left w:val="single" w:sz="4" w:space="0" w:color="auto"/>
              <w:bottom w:val="single" w:sz="4" w:space="0" w:color="auto"/>
              <w:right w:val="single" w:sz="4" w:space="0" w:color="auto"/>
            </w:tcBorders>
            <w:shd w:val="clear" w:color="auto" w:fill="BFBFBF"/>
            <w:noWrap/>
            <w:vAlign w:val="center"/>
          </w:tcPr>
          <w:p w14:paraId="673B329B" w14:textId="77777777" w:rsidR="00D87511" w:rsidRPr="004C1A91" w:rsidRDefault="00987049">
            <w:pPr>
              <w:spacing w:line="240" w:lineRule="auto"/>
              <w:jc w:val="center"/>
              <w:rPr>
                <w:rFonts w:ascii="Arial" w:eastAsia="Times New Roman" w:hAnsi="Arial" w:cs="Arial"/>
                <w:b/>
                <w:bCs/>
                <w:color w:val="000000"/>
                <w:kern w:val="28"/>
              </w:rPr>
            </w:pPr>
            <w:r w:rsidRPr="004C1A91">
              <w:rPr>
                <w:rFonts w:ascii="Arial" w:eastAsia="Times New Roman" w:hAnsi="Arial" w:cs="Arial"/>
                <w:b/>
                <w:bCs/>
                <w:color w:val="000000"/>
                <w:kern w:val="28"/>
              </w:rPr>
              <w:t>Step</w:t>
            </w:r>
          </w:p>
        </w:tc>
        <w:tc>
          <w:tcPr>
            <w:tcW w:w="4364" w:type="pct"/>
            <w:gridSpan w:val="3"/>
            <w:tcBorders>
              <w:top w:val="single" w:sz="4" w:space="0" w:color="auto"/>
              <w:left w:val="single" w:sz="4" w:space="0" w:color="auto"/>
              <w:bottom w:val="single" w:sz="4" w:space="0" w:color="auto"/>
              <w:right w:val="single" w:sz="4" w:space="0" w:color="auto"/>
            </w:tcBorders>
            <w:shd w:val="clear" w:color="auto" w:fill="BFBFBF"/>
            <w:noWrap/>
            <w:vAlign w:val="center"/>
          </w:tcPr>
          <w:p w14:paraId="65115ED0" w14:textId="77777777" w:rsidR="00D87511" w:rsidRPr="004C1A91" w:rsidRDefault="00987049">
            <w:pPr>
              <w:spacing w:line="240" w:lineRule="auto"/>
              <w:jc w:val="center"/>
              <w:rPr>
                <w:rFonts w:ascii="Arial" w:eastAsia="Times New Roman" w:hAnsi="Arial" w:cs="Arial"/>
                <w:b/>
                <w:bCs/>
                <w:color w:val="000000"/>
                <w:kern w:val="28"/>
              </w:rPr>
            </w:pPr>
            <w:r w:rsidRPr="004C1A91">
              <w:rPr>
                <w:rFonts w:ascii="Arial" w:eastAsia="Times New Roman" w:hAnsi="Arial" w:cs="Arial"/>
                <w:b/>
                <w:bCs/>
                <w:color w:val="000000"/>
                <w:kern w:val="28"/>
              </w:rPr>
              <w:t>Procedures</w:t>
            </w:r>
          </w:p>
        </w:tc>
      </w:tr>
      <w:tr w:rsidR="00D87511" w:rsidRPr="004C1A91" w14:paraId="3E163D4D" w14:textId="77777777" w:rsidTr="00EB1883">
        <w:trPr>
          <w:trHeight w:val="823"/>
          <w:jc w:val="center"/>
        </w:trPr>
        <w:tc>
          <w:tcPr>
            <w:tcW w:w="636" w:type="pct"/>
            <w:tcBorders>
              <w:top w:val="nil"/>
              <w:left w:val="single" w:sz="8" w:space="0" w:color="auto"/>
              <w:bottom w:val="single" w:sz="4" w:space="0" w:color="auto"/>
              <w:right w:val="single" w:sz="8" w:space="0" w:color="auto"/>
            </w:tcBorders>
            <w:shd w:val="clear" w:color="auto" w:fill="F2F2F2"/>
            <w:noWrap/>
            <w:vAlign w:val="center"/>
          </w:tcPr>
          <w:p w14:paraId="5786BF0A" w14:textId="77777777" w:rsidR="00D87511" w:rsidRPr="00333C69" w:rsidRDefault="00987049">
            <w:pPr>
              <w:jc w:val="center"/>
              <w:rPr>
                <w:rFonts w:ascii="Arial" w:eastAsia="Times New Roman" w:hAnsi="Arial" w:cs="Arial"/>
                <w:color w:val="000000"/>
                <w:kern w:val="28"/>
              </w:rPr>
            </w:pPr>
            <w:r w:rsidRPr="00333C69">
              <w:rPr>
                <w:rFonts w:ascii="Arial" w:eastAsia="Times New Roman" w:hAnsi="Arial" w:cs="Arial"/>
                <w:color w:val="000000"/>
                <w:kern w:val="28"/>
              </w:rPr>
              <w:t>Purpose</w:t>
            </w:r>
          </w:p>
        </w:tc>
        <w:tc>
          <w:tcPr>
            <w:tcW w:w="4364" w:type="pct"/>
            <w:gridSpan w:val="3"/>
            <w:tcBorders>
              <w:top w:val="single" w:sz="8" w:space="0" w:color="auto"/>
              <w:left w:val="nil"/>
              <w:bottom w:val="single" w:sz="4" w:space="0" w:color="auto"/>
              <w:right w:val="single" w:sz="8" w:space="0" w:color="000000"/>
            </w:tcBorders>
            <w:shd w:val="clear" w:color="auto" w:fill="F2F2F2"/>
            <w:vAlign w:val="center"/>
          </w:tcPr>
          <w:p w14:paraId="675BBABF" w14:textId="084ECAA5" w:rsidR="00D87511" w:rsidRPr="004C1A91" w:rsidRDefault="008842AD">
            <w:pPr>
              <w:contextualSpacing/>
              <w:rPr>
                <w:rFonts w:ascii="Arial" w:eastAsia="Times New Roman" w:hAnsi="Arial"/>
                <w:color w:val="000000"/>
                <w:kern w:val="28"/>
              </w:rPr>
            </w:pPr>
            <w:r>
              <w:rPr>
                <w:rFonts w:ascii="Arial" w:eastAsia="Times New Roman" w:hAnsi="Arial"/>
                <w:color w:val="000000"/>
                <w:kern w:val="28"/>
              </w:rPr>
              <w:t>To implement SQF 11.3.1.1</w:t>
            </w:r>
            <w:r w:rsidR="00EB1883">
              <w:rPr>
                <w:rFonts w:ascii="Arial" w:eastAsia="Times New Roman" w:hAnsi="Arial"/>
                <w:color w:val="000000"/>
                <w:kern w:val="28"/>
              </w:rPr>
              <w:t>,</w:t>
            </w:r>
            <w:r>
              <w:rPr>
                <w:rFonts w:ascii="Arial" w:eastAsia="Times New Roman" w:hAnsi="Arial"/>
                <w:color w:val="000000"/>
                <w:kern w:val="28"/>
              </w:rPr>
              <w:t xml:space="preserve"> </w:t>
            </w:r>
            <w:r w:rsidR="00987049" w:rsidRPr="004C1A91">
              <w:rPr>
                <w:rFonts w:ascii="Arial" w:eastAsia="Times New Roman" w:hAnsi="Arial"/>
                <w:color w:val="000000"/>
                <w:kern w:val="28"/>
              </w:rPr>
              <w:t>Personnel who are known to be carriers of infectious diseases that</w:t>
            </w:r>
          </w:p>
          <w:p w14:paraId="4518229A" w14:textId="77777777" w:rsidR="00D87511" w:rsidRPr="004C1A91" w:rsidRDefault="00987049">
            <w:pPr>
              <w:contextualSpacing/>
              <w:rPr>
                <w:rFonts w:ascii="Arial" w:eastAsia="Times New Roman" w:hAnsi="Arial"/>
                <w:color w:val="000000"/>
                <w:kern w:val="28"/>
              </w:rPr>
            </w:pPr>
            <w:r w:rsidRPr="004C1A91">
              <w:rPr>
                <w:rFonts w:ascii="Arial" w:eastAsia="Times New Roman" w:hAnsi="Arial"/>
                <w:color w:val="000000"/>
                <w:kern w:val="28"/>
              </w:rPr>
              <w:t>present a health risk to others through the packing or storage processes shall not engage in the</w:t>
            </w:r>
          </w:p>
          <w:p w14:paraId="49F45964" w14:textId="18FA5B92" w:rsidR="00D87511" w:rsidRPr="004C1A91" w:rsidRDefault="00987049">
            <w:pPr>
              <w:contextualSpacing/>
              <w:rPr>
                <w:rFonts w:ascii="Arial" w:eastAsia="Times New Roman" w:hAnsi="Arial" w:cs="Arial"/>
                <w:color w:val="000000"/>
                <w:kern w:val="28"/>
              </w:rPr>
            </w:pPr>
            <w:r w:rsidRPr="004C1A91">
              <w:rPr>
                <w:rFonts w:ascii="Arial" w:eastAsia="Times New Roman" w:hAnsi="Arial"/>
                <w:color w:val="000000"/>
                <w:kern w:val="28"/>
              </w:rPr>
              <w:t>processing or packing of food or enter</w:t>
            </w:r>
            <w:r w:rsidR="00D64281" w:rsidRPr="004C1A91">
              <w:rPr>
                <w:rFonts w:ascii="Arial" w:eastAsia="Times New Roman" w:hAnsi="Arial"/>
                <w:color w:val="000000"/>
                <w:kern w:val="28"/>
              </w:rPr>
              <w:t>ing</w:t>
            </w:r>
            <w:r w:rsidRPr="004C1A91">
              <w:rPr>
                <w:rFonts w:ascii="Arial" w:eastAsia="Times New Roman" w:hAnsi="Arial"/>
                <w:color w:val="000000"/>
                <w:kern w:val="28"/>
              </w:rPr>
              <w:t xml:space="preserve"> storage areas where food is exposed.</w:t>
            </w:r>
          </w:p>
        </w:tc>
      </w:tr>
      <w:tr w:rsidR="00D87511" w:rsidRPr="004C1A91" w14:paraId="14EA7C96" w14:textId="77777777" w:rsidTr="00EB1883">
        <w:trPr>
          <w:trHeight w:val="529"/>
          <w:jc w:val="center"/>
        </w:trPr>
        <w:tc>
          <w:tcPr>
            <w:tcW w:w="636" w:type="pct"/>
            <w:tcBorders>
              <w:top w:val="nil"/>
              <w:left w:val="single" w:sz="8" w:space="0" w:color="auto"/>
              <w:bottom w:val="single" w:sz="4" w:space="0" w:color="auto"/>
              <w:right w:val="single" w:sz="8" w:space="0" w:color="auto"/>
            </w:tcBorders>
            <w:shd w:val="clear" w:color="auto" w:fill="F2F2F2"/>
            <w:noWrap/>
            <w:vAlign w:val="center"/>
          </w:tcPr>
          <w:p w14:paraId="763A82FE" w14:textId="77777777" w:rsidR="00D87511" w:rsidRPr="004C1A91" w:rsidRDefault="00987049">
            <w:pPr>
              <w:jc w:val="center"/>
              <w:rPr>
                <w:rFonts w:ascii="Arial" w:eastAsia="Times New Roman" w:hAnsi="Arial" w:cs="Arial"/>
                <w:color w:val="000000"/>
                <w:kern w:val="28"/>
              </w:rPr>
            </w:pPr>
            <w:r w:rsidRPr="004C1A91">
              <w:rPr>
                <w:rFonts w:ascii="Arial" w:eastAsia="Times New Roman" w:hAnsi="Arial" w:cs="Arial"/>
                <w:color w:val="000000"/>
                <w:kern w:val="28"/>
              </w:rPr>
              <w:t>1</w:t>
            </w:r>
          </w:p>
        </w:tc>
        <w:tc>
          <w:tcPr>
            <w:tcW w:w="4364" w:type="pct"/>
            <w:gridSpan w:val="3"/>
            <w:tcBorders>
              <w:top w:val="single" w:sz="8" w:space="0" w:color="auto"/>
              <w:left w:val="nil"/>
              <w:bottom w:val="single" w:sz="4" w:space="0" w:color="auto"/>
              <w:right w:val="single" w:sz="8" w:space="0" w:color="000000"/>
            </w:tcBorders>
            <w:shd w:val="clear" w:color="auto" w:fill="F2F2F2"/>
            <w:vAlign w:val="center"/>
          </w:tcPr>
          <w:p w14:paraId="3DC04A2D" w14:textId="72FAE77F" w:rsidR="00D87511" w:rsidRPr="004C1A91" w:rsidRDefault="00987049">
            <w:pPr>
              <w:jc w:val="left"/>
              <w:textAlignment w:val="center"/>
              <w:rPr>
                <w:rFonts w:ascii="Arial" w:eastAsia="Times New Roman" w:hAnsi="Arial" w:cs="Arial"/>
                <w:color w:val="000000"/>
                <w:kern w:val="28"/>
              </w:rPr>
            </w:pPr>
            <w:r w:rsidRPr="004C1A91">
              <w:rPr>
                <w:rFonts w:ascii="Arial" w:eastAsia="SimSun" w:hAnsi="Arial" w:cs="Arial"/>
                <w:color w:val="000000"/>
                <w:lang w:bidi="ar"/>
              </w:rPr>
              <w:t xml:space="preserve">Utilize the HEALTH CONTAMINATION LOG to monitor and record </w:t>
            </w:r>
            <w:r w:rsidR="00D64281" w:rsidRPr="004C1A91">
              <w:rPr>
                <w:rFonts w:ascii="Arial" w:eastAsia="SimSun" w:hAnsi="Arial" w:cs="Arial"/>
                <w:color w:val="000000"/>
                <w:lang w:bidi="ar"/>
              </w:rPr>
              <w:t>employees' current health</w:t>
            </w:r>
            <w:r w:rsidRPr="004C1A91">
              <w:rPr>
                <w:rFonts w:ascii="Arial" w:eastAsia="SimSun" w:hAnsi="Arial" w:cs="Arial"/>
                <w:color w:val="000000"/>
                <w:lang w:bidi="ar"/>
              </w:rPr>
              <w:t>.</w:t>
            </w:r>
          </w:p>
        </w:tc>
      </w:tr>
      <w:tr w:rsidR="00D87511" w:rsidRPr="004C1A91" w14:paraId="4D512507" w14:textId="77777777" w:rsidTr="00EB1883">
        <w:trPr>
          <w:trHeight w:val="529"/>
          <w:jc w:val="center"/>
        </w:trPr>
        <w:tc>
          <w:tcPr>
            <w:tcW w:w="636" w:type="pct"/>
            <w:tcBorders>
              <w:top w:val="nil"/>
              <w:left w:val="single" w:sz="8" w:space="0" w:color="auto"/>
              <w:bottom w:val="single" w:sz="4" w:space="0" w:color="auto"/>
              <w:right w:val="single" w:sz="8" w:space="0" w:color="auto"/>
            </w:tcBorders>
            <w:shd w:val="clear" w:color="auto" w:fill="F2F2F2"/>
            <w:noWrap/>
            <w:vAlign w:val="center"/>
          </w:tcPr>
          <w:p w14:paraId="02BA50FA" w14:textId="77777777" w:rsidR="00D87511" w:rsidRPr="004C1A91" w:rsidRDefault="00987049">
            <w:pPr>
              <w:jc w:val="center"/>
              <w:rPr>
                <w:rFonts w:ascii="Arial" w:eastAsia="Times New Roman" w:hAnsi="Arial" w:cs="Arial"/>
                <w:color w:val="000000"/>
                <w:kern w:val="28"/>
              </w:rPr>
            </w:pPr>
            <w:r w:rsidRPr="004C1A91">
              <w:rPr>
                <w:rFonts w:ascii="Arial" w:eastAsia="Times New Roman" w:hAnsi="Arial" w:cs="Arial"/>
                <w:color w:val="000000"/>
                <w:kern w:val="28"/>
              </w:rPr>
              <w:t>2</w:t>
            </w:r>
          </w:p>
        </w:tc>
        <w:tc>
          <w:tcPr>
            <w:tcW w:w="4364" w:type="pct"/>
            <w:gridSpan w:val="3"/>
            <w:tcBorders>
              <w:top w:val="single" w:sz="8" w:space="0" w:color="auto"/>
              <w:left w:val="nil"/>
              <w:bottom w:val="single" w:sz="4" w:space="0" w:color="auto"/>
              <w:right w:val="single" w:sz="8" w:space="0" w:color="000000"/>
            </w:tcBorders>
            <w:shd w:val="clear" w:color="auto" w:fill="F2F2F2"/>
            <w:vAlign w:val="center"/>
          </w:tcPr>
          <w:p w14:paraId="40C12910" w14:textId="26710A30" w:rsidR="00D87511" w:rsidRPr="004C1A91" w:rsidRDefault="00987049">
            <w:pPr>
              <w:jc w:val="left"/>
              <w:textAlignment w:val="center"/>
              <w:rPr>
                <w:rFonts w:ascii="Arial" w:eastAsia="Times New Roman" w:hAnsi="Arial" w:cs="Arial"/>
                <w:color w:val="000000"/>
                <w:kern w:val="28"/>
              </w:rPr>
            </w:pPr>
            <w:r w:rsidRPr="004C1A91">
              <w:rPr>
                <w:rFonts w:ascii="Arial" w:eastAsia="SimSun" w:hAnsi="Arial" w:cs="Arial"/>
                <w:color w:val="000000"/>
                <w:lang w:bidi="ar"/>
              </w:rPr>
              <w:t xml:space="preserve">Record the reported date under </w:t>
            </w:r>
            <w:r w:rsidR="00EB1883">
              <w:rPr>
                <w:rFonts w:ascii="Arial" w:eastAsia="SimSun" w:hAnsi="Arial" w:cs="Arial"/>
                <w:color w:val="000000"/>
                <w:lang w:bidi="ar"/>
              </w:rPr>
              <w:t xml:space="preserve">the </w:t>
            </w:r>
            <w:r w:rsidRPr="004C1A91">
              <w:rPr>
                <w:rFonts w:ascii="Arial" w:eastAsia="SimSun" w:hAnsi="Arial" w:cs="Arial"/>
                <w:color w:val="000000"/>
                <w:lang w:bidi="ar"/>
              </w:rPr>
              <w:t>section " Report Date</w:t>
            </w:r>
            <w:r w:rsidR="00D64281" w:rsidRPr="004C1A91">
              <w:rPr>
                <w:rFonts w:ascii="Arial" w:eastAsia="SimSun" w:hAnsi="Arial" w:cs="Arial"/>
                <w:color w:val="000000"/>
                <w:lang w:bidi="ar"/>
              </w:rPr>
              <w:t>."</w:t>
            </w:r>
          </w:p>
        </w:tc>
      </w:tr>
      <w:tr w:rsidR="00D87511" w:rsidRPr="004C1A91" w14:paraId="15F8F850" w14:textId="77777777" w:rsidTr="00EB1883">
        <w:trPr>
          <w:trHeight w:val="529"/>
          <w:jc w:val="center"/>
        </w:trPr>
        <w:tc>
          <w:tcPr>
            <w:tcW w:w="636" w:type="pct"/>
            <w:tcBorders>
              <w:top w:val="nil"/>
              <w:left w:val="single" w:sz="8" w:space="0" w:color="auto"/>
              <w:bottom w:val="single" w:sz="4" w:space="0" w:color="auto"/>
              <w:right w:val="single" w:sz="8" w:space="0" w:color="auto"/>
            </w:tcBorders>
            <w:shd w:val="clear" w:color="auto" w:fill="F2F2F2"/>
            <w:noWrap/>
            <w:vAlign w:val="center"/>
          </w:tcPr>
          <w:p w14:paraId="3D0662B2" w14:textId="77777777" w:rsidR="00D87511" w:rsidRPr="004C1A91" w:rsidRDefault="00987049">
            <w:pPr>
              <w:jc w:val="center"/>
              <w:rPr>
                <w:rFonts w:ascii="Arial" w:eastAsia="Times New Roman" w:hAnsi="Arial" w:cs="Arial"/>
                <w:color w:val="000000"/>
                <w:kern w:val="28"/>
              </w:rPr>
            </w:pPr>
            <w:r w:rsidRPr="004C1A91">
              <w:rPr>
                <w:rFonts w:ascii="Arial" w:eastAsia="Times New Roman" w:hAnsi="Arial" w:cs="Arial"/>
                <w:color w:val="000000"/>
                <w:kern w:val="28"/>
              </w:rPr>
              <w:t>3</w:t>
            </w:r>
          </w:p>
        </w:tc>
        <w:tc>
          <w:tcPr>
            <w:tcW w:w="4364" w:type="pct"/>
            <w:gridSpan w:val="3"/>
            <w:tcBorders>
              <w:top w:val="single" w:sz="4" w:space="0" w:color="auto"/>
              <w:left w:val="nil"/>
              <w:bottom w:val="single" w:sz="4" w:space="0" w:color="auto"/>
              <w:right w:val="single" w:sz="8" w:space="0" w:color="000000"/>
            </w:tcBorders>
            <w:shd w:val="clear" w:color="auto" w:fill="F2F2F2"/>
            <w:vAlign w:val="center"/>
          </w:tcPr>
          <w:p w14:paraId="390528BF" w14:textId="57BED948" w:rsidR="00D87511" w:rsidRPr="004C1A91" w:rsidRDefault="00987049">
            <w:pPr>
              <w:jc w:val="left"/>
              <w:textAlignment w:val="center"/>
              <w:rPr>
                <w:rFonts w:ascii="Arial" w:eastAsia="Times New Roman" w:hAnsi="Arial" w:cs="Arial"/>
                <w:color w:val="000000"/>
                <w:kern w:val="28"/>
              </w:rPr>
            </w:pPr>
            <w:r w:rsidRPr="004C1A91">
              <w:rPr>
                <w:rFonts w:ascii="Arial" w:eastAsia="SimSun" w:hAnsi="Arial" w:cs="Arial"/>
                <w:color w:val="000000"/>
                <w:lang w:bidi="ar"/>
              </w:rPr>
              <w:t xml:space="preserve">Indicate the </w:t>
            </w:r>
            <w:r w:rsidR="00D64281" w:rsidRPr="004C1A91">
              <w:rPr>
                <w:rFonts w:ascii="Arial" w:eastAsia="SimSun" w:hAnsi="Arial" w:cs="Arial"/>
                <w:color w:val="000000"/>
                <w:lang w:bidi="ar"/>
              </w:rPr>
              <w:t>employee's nam</w:t>
            </w:r>
            <w:r w:rsidRPr="004C1A91">
              <w:rPr>
                <w:rFonts w:ascii="Arial" w:eastAsia="SimSun" w:hAnsi="Arial" w:cs="Arial"/>
                <w:color w:val="000000"/>
                <w:lang w:bidi="ar"/>
              </w:rPr>
              <w:t xml:space="preserve">e to be recorded under </w:t>
            </w:r>
            <w:r w:rsidR="00EB1883">
              <w:rPr>
                <w:rFonts w:ascii="Arial" w:eastAsia="SimSun" w:hAnsi="Arial" w:cs="Arial"/>
                <w:color w:val="000000"/>
                <w:lang w:bidi="ar"/>
              </w:rPr>
              <w:t xml:space="preserve">the </w:t>
            </w:r>
            <w:r w:rsidRPr="004C1A91">
              <w:rPr>
                <w:rFonts w:ascii="Arial" w:eastAsia="SimSun" w:hAnsi="Arial" w:cs="Arial"/>
                <w:color w:val="000000"/>
                <w:lang w:bidi="ar"/>
              </w:rPr>
              <w:t>section "Employee Name</w:t>
            </w:r>
            <w:r w:rsidR="00D64281" w:rsidRPr="004C1A91">
              <w:rPr>
                <w:rFonts w:ascii="Arial" w:eastAsia="SimSun" w:hAnsi="Arial" w:cs="Arial"/>
                <w:color w:val="000000"/>
                <w:lang w:bidi="ar"/>
              </w:rPr>
              <w:t>."</w:t>
            </w:r>
          </w:p>
        </w:tc>
      </w:tr>
      <w:tr w:rsidR="00D87511" w:rsidRPr="004C1A91" w14:paraId="7F54499A" w14:textId="77777777" w:rsidTr="00EB1883">
        <w:trPr>
          <w:trHeight w:val="529"/>
          <w:jc w:val="center"/>
        </w:trPr>
        <w:tc>
          <w:tcPr>
            <w:tcW w:w="636" w:type="pct"/>
            <w:tcBorders>
              <w:top w:val="nil"/>
              <w:left w:val="single" w:sz="8" w:space="0" w:color="auto"/>
              <w:bottom w:val="single" w:sz="4" w:space="0" w:color="auto"/>
              <w:right w:val="single" w:sz="8" w:space="0" w:color="auto"/>
            </w:tcBorders>
            <w:shd w:val="clear" w:color="auto" w:fill="F2F2F2"/>
            <w:noWrap/>
            <w:vAlign w:val="center"/>
          </w:tcPr>
          <w:p w14:paraId="0B5ACF23" w14:textId="77777777" w:rsidR="00D87511" w:rsidRPr="004C1A91" w:rsidRDefault="00987049">
            <w:pPr>
              <w:jc w:val="center"/>
              <w:rPr>
                <w:rFonts w:ascii="Arial" w:eastAsia="Times New Roman" w:hAnsi="Arial" w:cs="Arial"/>
                <w:color w:val="000000"/>
                <w:kern w:val="28"/>
              </w:rPr>
            </w:pPr>
            <w:r w:rsidRPr="004C1A91">
              <w:rPr>
                <w:rFonts w:ascii="Arial" w:eastAsia="Times New Roman" w:hAnsi="Arial" w:cs="Arial"/>
                <w:color w:val="000000"/>
                <w:kern w:val="28"/>
              </w:rPr>
              <w:t>4</w:t>
            </w:r>
          </w:p>
        </w:tc>
        <w:tc>
          <w:tcPr>
            <w:tcW w:w="4364" w:type="pct"/>
            <w:gridSpan w:val="3"/>
            <w:tcBorders>
              <w:top w:val="single" w:sz="4" w:space="0" w:color="auto"/>
              <w:left w:val="nil"/>
              <w:bottom w:val="single" w:sz="4" w:space="0" w:color="auto"/>
              <w:right w:val="single" w:sz="8" w:space="0" w:color="000000"/>
            </w:tcBorders>
            <w:shd w:val="clear" w:color="auto" w:fill="F2F2F2"/>
            <w:vAlign w:val="center"/>
          </w:tcPr>
          <w:p w14:paraId="35C91C6D" w14:textId="13549BBF" w:rsidR="00D87511" w:rsidRPr="004C1A91" w:rsidRDefault="00987049">
            <w:pPr>
              <w:jc w:val="left"/>
              <w:textAlignment w:val="center"/>
              <w:rPr>
                <w:rFonts w:ascii="Arial" w:eastAsia="Times New Roman" w:hAnsi="Arial" w:cs="Arial"/>
                <w:color w:val="000000"/>
                <w:kern w:val="28"/>
              </w:rPr>
            </w:pPr>
            <w:r w:rsidRPr="004C1A91">
              <w:rPr>
                <w:rFonts w:ascii="Arial" w:eastAsia="SimSun" w:hAnsi="Arial" w:cs="Arial"/>
                <w:color w:val="000000"/>
                <w:lang w:bidi="ar"/>
              </w:rPr>
              <w:t xml:space="preserve">Under </w:t>
            </w:r>
            <w:r w:rsidR="00D64281" w:rsidRPr="004C1A91">
              <w:rPr>
                <w:rFonts w:ascii="Arial" w:eastAsia="SimSun" w:hAnsi="Arial" w:cs="Arial"/>
                <w:color w:val="000000"/>
                <w:lang w:bidi="ar"/>
              </w:rPr>
              <w:t xml:space="preserve">the </w:t>
            </w:r>
            <w:r w:rsidRPr="004C1A91">
              <w:rPr>
                <w:rFonts w:ascii="Arial" w:eastAsia="SimSun" w:hAnsi="Arial" w:cs="Arial"/>
                <w:color w:val="000000"/>
                <w:lang w:bidi="ar"/>
              </w:rPr>
              <w:t>"Observation" section, record the observations taken from the employee.</w:t>
            </w:r>
          </w:p>
        </w:tc>
      </w:tr>
      <w:tr w:rsidR="00D87511" w:rsidRPr="004C1A91" w14:paraId="469FF487" w14:textId="77777777" w:rsidTr="00EB1883">
        <w:trPr>
          <w:trHeight w:val="529"/>
          <w:jc w:val="center"/>
        </w:trPr>
        <w:tc>
          <w:tcPr>
            <w:tcW w:w="636" w:type="pct"/>
            <w:tcBorders>
              <w:top w:val="nil"/>
              <w:left w:val="single" w:sz="8" w:space="0" w:color="auto"/>
              <w:bottom w:val="single" w:sz="4" w:space="0" w:color="auto"/>
              <w:right w:val="single" w:sz="8" w:space="0" w:color="auto"/>
            </w:tcBorders>
            <w:shd w:val="clear" w:color="auto" w:fill="F2F2F2"/>
            <w:noWrap/>
            <w:vAlign w:val="center"/>
          </w:tcPr>
          <w:p w14:paraId="5F988823" w14:textId="77777777" w:rsidR="00D87511" w:rsidRPr="004C1A91" w:rsidRDefault="00987049">
            <w:pPr>
              <w:jc w:val="center"/>
              <w:rPr>
                <w:rFonts w:ascii="Arial" w:eastAsia="Times New Roman" w:hAnsi="Arial" w:cs="Arial"/>
                <w:color w:val="000000"/>
                <w:kern w:val="28"/>
              </w:rPr>
            </w:pPr>
            <w:r w:rsidRPr="004C1A91">
              <w:rPr>
                <w:rFonts w:ascii="Arial" w:eastAsia="Times New Roman" w:hAnsi="Arial" w:cs="Arial"/>
                <w:color w:val="000000"/>
                <w:kern w:val="28"/>
              </w:rPr>
              <w:t>5</w:t>
            </w:r>
          </w:p>
        </w:tc>
        <w:tc>
          <w:tcPr>
            <w:tcW w:w="4364" w:type="pct"/>
            <w:gridSpan w:val="3"/>
            <w:tcBorders>
              <w:top w:val="single" w:sz="4" w:space="0" w:color="auto"/>
              <w:left w:val="nil"/>
              <w:bottom w:val="single" w:sz="4" w:space="0" w:color="auto"/>
              <w:right w:val="single" w:sz="8" w:space="0" w:color="000000"/>
            </w:tcBorders>
            <w:shd w:val="clear" w:color="auto" w:fill="F2F2F2"/>
            <w:vAlign w:val="center"/>
          </w:tcPr>
          <w:p w14:paraId="79AB95D5" w14:textId="635C16EA" w:rsidR="00D87511" w:rsidRPr="004C1A91" w:rsidRDefault="00987049">
            <w:pPr>
              <w:jc w:val="left"/>
              <w:textAlignment w:val="center"/>
              <w:rPr>
                <w:rFonts w:ascii="Arial" w:eastAsia="Times New Roman" w:hAnsi="Arial" w:cs="Arial"/>
                <w:color w:val="000000"/>
                <w:kern w:val="28"/>
              </w:rPr>
            </w:pPr>
            <w:r w:rsidRPr="004C1A91">
              <w:rPr>
                <w:rFonts w:ascii="Arial" w:eastAsia="SimSun" w:hAnsi="Arial" w:cs="Arial"/>
                <w:color w:val="000000"/>
                <w:lang w:bidi="ar"/>
              </w:rPr>
              <w:t xml:space="preserve">Record the comments and symptoms observed under </w:t>
            </w:r>
            <w:r w:rsidR="00D64281" w:rsidRPr="004C1A91">
              <w:rPr>
                <w:rFonts w:ascii="Arial" w:eastAsia="SimSun" w:hAnsi="Arial" w:cs="Arial"/>
                <w:color w:val="000000"/>
                <w:lang w:bidi="ar"/>
              </w:rPr>
              <w:t xml:space="preserve">the </w:t>
            </w:r>
            <w:r w:rsidRPr="004C1A91">
              <w:rPr>
                <w:rFonts w:ascii="Arial" w:eastAsia="SimSun" w:hAnsi="Arial" w:cs="Arial"/>
                <w:color w:val="000000"/>
                <w:lang w:bidi="ar"/>
              </w:rPr>
              <w:t>"Comment/ Additional Symptoms" section.</w:t>
            </w:r>
          </w:p>
        </w:tc>
      </w:tr>
      <w:tr w:rsidR="00D87511" w:rsidRPr="004C1A91" w14:paraId="55CD2534" w14:textId="77777777" w:rsidTr="00EB1883">
        <w:trPr>
          <w:trHeight w:val="529"/>
          <w:jc w:val="center"/>
        </w:trPr>
        <w:tc>
          <w:tcPr>
            <w:tcW w:w="636" w:type="pct"/>
            <w:tcBorders>
              <w:top w:val="nil"/>
              <w:left w:val="single" w:sz="8" w:space="0" w:color="auto"/>
              <w:bottom w:val="single" w:sz="4" w:space="0" w:color="auto"/>
              <w:right w:val="single" w:sz="8" w:space="0" w:color="auto"/>
            </w:tcBorders>
            <w:shd w:val="clear" w:color="auto" w:fill="F2F2F2"/>
            <w:noWrap/>
            <w:vAlign w:val="center"/>
          </w:tcPr>
          <w:p w14:paraId="0174CB78" w14:textId="77777777" w:rsidR="00D87511" w:rsidRPr="004C1A91" w:rsidRDefault="00987049">
            <w:pPr>
              <w:jc w:val="center"/>
              <w:rPr>
                <w:rFonts w:ascii="Arial" w:eastAsia="Times New Roman" w:hAnsi="Arial" w:cs="Arial"/>
                <w:color w:val="000000"/>
                <w:kern w:val="28"/>
              </w:rPr>
            </w:pPr>
            <w:r w:rsidRPr="004C1A91">
              <w:rPr>
                <w:rFonts w:ascii="Arial" w:eastAsia="Times New Roman" w:hAnsi="Arial" w:cs="Arial"/>
                <w:color w:val="000000"/>
                <w:kern w:val="28"/>
              </w:rPr>
              <w:t>6</w:t>
            </w:r>
          </w:p>
        </w:tc>
        <w:tc>
          <w:tcPr>
            <w:tcW w:w="4364" w:type="pct"/>
            <w:gridSpan w:val="3"/>
            <w:tcBorders>
              <w:top w:val="single" w:sz="4" w:space="0" w:color="auto"/>
              <w:left w:val="nil"/>
              <w:bottom w:val="single" w:sz="4" w:space="0" w:color="auto"/>
              <w:right w:val="single" w:sz="8" w:space="0" w:color="000000"/>
            </w:tcBorders>
            <w:shd w:val="clear" w:color="auto" w:fill="F2F2F2"/>
            <w:vAlign w:val="center"/>
          </w:tcPr>
          <w:p w14:paraId="78AE67B3" w14:textId="035AED4F" w:rsidR="00D87511" w:rsidRPr="004C1A91" w:rsidRDefault="00987049">
            <w:pPr>
              <w:jc w:val="left"/>
              <w:textAlignment w:val="center"/>
              <w:rPr>
                <w:rFonts w:ascii="Arial" w:eastAsia="Times New Roman" w:hAnsi="Arial" w:cs="Arial"/>
                <w:color w:val="000000"/>
                <w:kern w:val="28"/>
              </w:rPr>
            </w:pPr>
            <w:r w:rsidRPr="004C1A91">
              <w:rPr>
                <w:rFonts w:ascii="Arial" w:eastAsia="SimSun" w:hAnsi="Arial" w:cs="Arial"/>
                <w:color w:val="000000"/>
                <w:lang w:bidi="ar"/>
              </w:rPr>
              <w:t xml:space="preserve">Indicate the date from which the employee returned to work under </w:t>
            </w:r>
            <w:r w:rsidR="00D64281" w:rsidRPr="004C1A91">
              <w:rPr>
                <w:rFonts w:ascii="Arial" w:eastAsia="SimSun" w:hAnsi="Arial" w:cs="Arial"/>
                <w:color w:val="000000"/>
                <w:lang w:bidi="ar"/>
              </w:rPr>
              <w:t xml:space="preserve">the </w:t>
            </w:r>
            <w:r w:rsidRPr="004C1A91">
              <w:rPr>
                <w:rFonts w:ascii="Arial" w:eastAsia="SimSun" w:hAnsi="Arial" w:cs="Arial"/>
                <w:color w:val="000000"/>
                <w:lang w:bidi="ar"/>
              </w:rPr>
              <w:t>"Date Returned to Work" section.</w:t>
            </w:r>
          </w:p>
        </w:tc>
      </w:tr>
      <w:tr w:rsidR="00D87511" w:rsidRPr="004C1A91" w14:paraId="61800414" w14:textId="77777777" w:rsidTr="00EB1883">
        <w:trPr>
          <w:trHeight w:val="529"/>
          <w:jc w:val="center"/>
        </w:trPr>
        <w:tc>
          <w:tcPr>
            <w:tcW w:w="636" w:type="pct"/>
            <w:tcBorders>
              <w:top w:val="nil"/>
              <w:left w:val="single" w:sz="8" w:space="0" w:color="auto"/>
              <w:bottom w:val="single" w:sz="4" w:space="0" w:color="auto"/>
              <w:right w:val="single" w:sz="8" w:space="0" w:color="auto"/>
            </w:tcBorders>
            <w:shd w:val="clear" w:color="auto" w:fill="F2F2F2"/>
            <w:noWrap/>
            <w:vAlign w:val="center"/>
          </w:tcPr>
          <w:p w14:paraId="3A1925EA" w14:textId="77777777" w:rsidR="00D87511" w:rsidRPr="004C1A91" w:rsidRDefault="00987049">
            <w:pPr>
              <w:jc w:val="center"/>
              <w:rPr>
                <w:rFonts w:ascii="Arial" w:eastAsia="Times New Roman" w:hAnsi="Arial" w:cs="Arial"/>
                <w:color w:val="000000"/>
                <w:kern w:val="28"/>
              </w:rPr>
            </w:pPr>
            <w:r w:rsidRPr="004C1A91">
              <w:rPr>
                <w:rFonts w:ascii="Arial" w:eastAsia="Times New Roman" w:hAnsi="Arial" w:cs="Arial"/>
                <w:color w:val="000000"/>
                <w:kern w:val="28"/>
              </w:rPr>
              <w:t>7</w:t>
            </w:r>
          </w:p>
        </w:tc>
        <w:tc>
          <w:tcPr>
            <w:tcW w:w="4364" w:type="pct"/>
            <w:gridSpan w:val="3"/>
            <w:tcBorders>
              <w:top w:val="single" w:sz="4" w:space="0" w:color="auto"/>
              <w:left w:val="nil"/>
              <w:bottom w:val="single" w:sz="4" w:space="0" w:color="auto"/>
              <w:right w:val="single" w:sz="8" w:space="0" w:color="000000"/>
            </w:tcBorders>
            <w:shd w:val="clear" w:color="auto" w:fill="F2F2F2"/>
            <w:vAlign w:val="center"/>
          </w:tcPr>
          <w:p w14:paraId="71D05CAB" w14:textId="1B2C5450" w:rsidR="00D87511" w:rsidRPr="004C1A91" w:rsidRDefault="00987049">
            <w:pPr>
              <w:jc w:val="left"/>
              <w:textAlignment w:val="center"/>
              <w:rPr>
                <w:rFonts w:ascii="Arial" w:eastAsia="Times New Roman" w:hAnsi="Arial" w:cs="Arial"/>
                <w:color w:val="000000"/>
                <w:kern w:val="28"/>
              </w:rPr>
            </w:pPr>
            <w:r w:rsidRPr="004C1A91">
              <w:rPr>
                <w:rFonts w:ascii="Arial" w:eastAsia="SimSun" w:hAnsi="Arial" w:cs="Arial"/>
                <w:color w:val="000000"/>
                <w:lang w:bidi="ar"/>
              </w:rPr>
              <w:t>If the employee was diagnosed with a pathogen, place a checkmark on "Yes</w:t>
            </w:r>
            <w:r w:rsidR="00D64281" w:rsidRPr="004C1A91">
              <w:rPr>
                <w:rFonts w:ascii="Arial" w:eastAsia="SimSun" w:hAnsi="Arial" w:cs="Arial"/>
                <w:color w:val="000000"/>
                <w:lang w:bidi="ar"/>
              </w:rPr>
              <w:t>,</w:t>
            </w:r>
            <w:r w:rsidRPr="004C1A91">
              <w:rPr>
                <w:rFonts w:ascii="Arial" w:eastAsia="SimSun" w:hAnsi="Arial" w:cs="Arial"/>
                <w:color w:val="000000"/>
                <w:lang w:bidi="ar"/>
              </w:rPr>
              <w:t>" and if not</w:t>
            </w:r>
            <w:r w:rsidR="00D64281" w:rsidRPr="004C1A91">
              <w:rPr>
                <w:rFonts w:ascii="Arial" w:eastAsia="SimSun" w:hAnsi="Arial" w:cs="Arial"/>
                <w:color w:val="000000"/>
                <w:lang w:bidi="ar"/>
              </w:rPr>
              <w:t>,</w:t>
            </w:r>
            <w:r w:rsidRPr="004C1A91">
              <w:rPr>
                <w:rFonts w:ascii="Arial" w:eastAsia="SimSun" w:hAnsi="Arial" w:cs="Arial"/>
                <w:color w:val="000000"/>
                <w:lang w:bidi="ar"/>
              </w:rPr>
              <w:t xml:space="preserve"> place a checkmark on "No" under </w:t>
            </w:r>
            <w:r w:rsidR="00EB1883">
              <w:rPr>
                <w:rFonts w:ascii="Arial" w:eastAsia="SimSun" w:hAnsi="Arial" w:cs="Arial"/>
                <w:color w:val="000000"/>
                <w:lang w:bidi="ar"/>
              </w:rPr>
              <w:t xml:space="preserve">the </w:t>
            </w:r>
            <w:r w:rsidRPr="004C1A91">
              <w:rPr>
                <w:rFonts w:ascii="Arial" w:eastAsia="SimSun" w:hAnsi="Arial" w:cs="Arial"/>
                <w:color w:val="000000"/>
                <w:lang w:bidi="ar"/>
              </w:rPr>
              <w:t>section " Diagnosed with a Pathogen?".</w:t>
            </w:r>
          </w:p>
        </w:tc>
      </w:tr>
      <w:tr w:rsidR="00D87511" w:rsidRPr="004C1A91" w14:paraId="573344CE" w14:textId="77777777" w:rsidTr="00EB1883">
        <w:trPr>
          <w:trHeight w:val="529"/>
          <w:jc w:val="center"/>
        </w:trPr>
        <w:tc>
          <w:tcPr>
            <w:tcW w:w="636" w:type="pct"/>
            <w:tcBorders>
              <w:top w:val="nil"/>
              <w:left w:val="single" w:sz="8" w:space="0" w:color="auto"/>
              <w:bottom w:val="single" w:sz="4" w:space="0" w:color="auto"/>
              <w:right w:val="single" w:sz="8" w:space="0" w:color="auto"/>
            </w:tcBorders>
            <w:shd w:val="clear" w:color="auto" w:fill="F2F2F2"/>
            <w:noWrap/>
            <w:vAlign w:val="center"/>
          </w:tcPr>
          <w:p w14:paraId="07296C21" w14:textId="77777777" w:rsidR="00D87511" w:rsidRPr="004C1A91" w:rsidRDefault="00987049">
            <w:pPr>
              <w:jc w:val="center"/>
              <w:rPr>
                <w:rFonts w:ascii="Arial" w:eastAsia="Times New Roman" w:hAnsi="Arial" w:cs="Arial"/>
                <w:color w:val="000000"/>
                <w:kern w:val="28"/>
              </w:rPr>
            </w:pPr>
            <w:r w:rsidRPr="004C1A91">
              <w:rPr>
                <w:rFonts w:ascii="Arial" w:eastAsia="Times New Roman" w:hAnsi="Arial" w:cs="Arial"/>
                <w:color w:val="000000"/>
                <w:kern w:val="28"/>
              </w:rPr>
              <w:t>8</w:t>
            </w:r>
          </w:p>
        </w:tc>
        <w:tc>
          <w:tcPr>
            <w:tcW w:w="4364" w:type="pct"/>
            <w:gridSpan w:val="3"/>
            <w:tcBorders>
              <w:top w:val="single" w:sz="4" w:space="0" w:color="auto"/>
              <w:left w:val="nil"/>
              <w:bottom w:val="single" w:sz="4" w:space="0" w:color="auto"/>
              <w:right w:val="single" w:sz="8" w:space="0" w:color="000000"/>
            </w:tcBorders>
            <w:shd w:val="clear" w:color="auto" w:fill="F2F2F2"/>
            <w:vAlign w:val="center"/>
          </w:tcPr>
          <w:p w14:paraId="5B25E0F0" w14:textId="56B203A2" w:rsidR="00D87511" w:rsidRPr="004C1A91" w:rsidRDefault="00987049">
            <w:pPr>
              <w:jc w:val="left"/>
              <w:textAlignment w:val="center"/>
              <w:rPr>
                <w:rFonts w:ascii="Arial" w:eastAsia="Times New Roman" w:hAnsi="Arial" w:cs="Arial"/>
                <w:color w:val="000000"/>
                <w:kern w:val="28"/>
              </w:rPr>
            </w:pPr>
            <w:r w:rsidRPr="004C1A91">
              <w:rPr>
                <w:rFonts w:ascii="Arial" w:eastAsia="SimSun" w:hAnsi="Arial" w:cs="Arial"/>
                <w:color w:val="000000"/>
                <w:lang w:bidi="ar"/>
              </w:rPr>
              <w:t xml:space="preserve">Under </w:t>
            </w:r>
            <w:r w:rsidR="00D64281" w:rsidRPr="004C1A91">
              <w:rPr>
                <w:rFonts w:ascii="Arial" w:eastAsia="SimSun" w:hAnsi="Arial" w:cs="Arial"/>
                <w:color w:val="000000"/>
                <w:lang w:bidi="ar"/>
              </w:rPr>
              <w:t xml:space="preserve">the </w:t>
            </w:r>
            <w:r w:rsidRPr="004C1A91">
              <w:rPr>
                <w:rFonts w:ascii="Arial" w:eastAsia="SimSun" w:hAnsi="Arial" w:cs="Arial"/>
                <w:color w:val="000000"/>
                <w:lang w:bidi="ar"/>
              </w:rPr>
              <w:t>section "If diagnosed, is a local health agency contacted?", place a checkmark if "Yes</w:t>
            </w:r>
            <w:r w:rsidR="00D64281" w:rsidRPr="004C1A91">
              <w:rPr>
                <w:rFonts w:ascii="Arial" w:eastAsia="SimSun" w:hAnsi="Arial" w:cs="Arial"/>
                <w:color w:val="000000"/>
                <w:lang w:bidi="ar"/>
              </w:rPr>
              <w:t>,</w:t>
            </w:r>
            <w:r w:rsidRPr="004C1A91">
              <w:rPr>
                <w:rFonts w:ascii="Arial" w:eastAsia="SimSun" w:hAnsi="Arial" w:cs="Arial"/>
                <w:color w:val="000000"/>
                <w:lang w:bidi="ar"/>
              </w:rPr>
              <w:t>" and if not</w:t>
            </w:r>
            <w:r w:rsidR="00D64281" w:rsidRPr="004C1A91">
              <w:rPr>
                <w:rFonts w:ascii="Arial" w:eastAsia="SimSun" w:hAnsi="Arial" w:cs="Arial"/>
                <w:color w:val="000000"/>
                <w:lang w:bidi="ar"/>
              </w:rPr>
              <w:t>,</w:t>
            </w:r>
            <w:r w:rsidRPr="004C1A91">
              <w:rPr>
                <w:rFonts w:ascii="Arial" w:eastAsia="SimSun" w:hAnsi="Arial" w:cs="Arial"/>
                <w:color w:val="000000"/>
                <w:lang w:bidi="ar"/>
              </w:rPr>
              <w:t xml:space="preserve"> place a checkmark on "No</w:t>
            </w:r>
            <w:r w:rsidR="00D64281" w:rsidRPr="004C1A91">
              <w:rPr>
                <w:rFonts w:ascii="Arial" w:eastAsia="SimSun" w:hAnsi="Arial" w:cs="Arial"/>
                <w:color w:val="000000"/>
                <w:lang w:bidi="ar"/>
              </w:rPr>
              <w:t>."</w:t>
            </w:r>
          </w:p>
        </w:tc>
      </w:tr>
      <w:tr w:rsidR="00D87511" w:rsidRPr="004C1A91" w14:paraId="2BF25E45" w14:textId="77777777" w:rsidTr="00EB1883">
        <w:trPr>
          <w:trHeight w:val="529"/>
          <w:jc w:val="center"/>
        </w:trPr>
        <w:tc>
          <w:tcPr>
            <w:tcW w:w="636" w:type="pct"/>
            <w:tcBorders>
              <w:top w:val="nil"/>
              <w:left w:val="single" w:sz="8" w:space="0" w:color="auto"/>
              <w:bottom w:val="single" w:sz="4" w:space="0" w:color="auto"/>
              <w:right w:val="single" w:sz="8" w:space="0" w:color="auto"/>
            </w:tcBorders>
            <w:shd w:val="clear" w:color="auto" w:fill="F2F2F2"/>
            <w:noWrap/>
            <w:vAlign w:val="center"/>
          </w:tcPr>
          <w:p w14:paraId="64E38912" w14:textId="77777777" w:rsidR="00D87511" w:rsidRPr="004C1A91" w:rsidRDefault="00987049">
            <w:pPr>
              <w:jc w:val="center"/>
              <w:rPr>
                <w:rFonts w:ascii="Arial" w:eastAsia="Times New Roman" w:hAnsi="Arial" w:cs="Arial"/>
                <w:color w:val="000000"/>
                <w:kern w:val="28"/>
              </w:rPr>
            </w:pPr>
            <w:r w:rsidRPr="004C1A91">
              <w:rPr>
                <w:rFonts w:ascii="Arial" w:eastAsia="Times New Roman" w:hAnsi="Arial" w:cs="Arial"/>
                <w:color w:val="000000"/>
                <w:kern w:val="28"/>
              </w:rPr>
              <w:t>9</w:t>
            </w:r>
          </w:p>
        </w:tc>
        <w:tc>
          <w:tcPr>
            <w:tcW w:w="4364" w:type="pct"/>
            <w:gridSpan w:val="3"/>
            <w:tcBorders>
              <w:top w:val="single" w:sz="4" w:space="0" w:color="auto"/>
              <w:left w:val="nil"/>
              <w:bottom w:val="single" w:sz="4" w:space="0" w:color="auto"/>
              <w:right w:val="single" w:sz="8" w:space="0" w:color="000000"/>
            </w:tcBorders>
            <w:shd w:val="clear" w:color="auto" w:fill="F2F2F2"/>
            <w:vAlign w:val="center"/>
          </w:tcPr>
          <w:p w14:paraId="080E6982" w14:textId="586D3F57" w:rsidR="00D87511" w:rsidRPr="004C1A91" w:rsidRDefault="00987049">
            <w:pPr>
              <w:jc w:val="left"/>
              <w:textAlignment w:val="center"/>
              <w:rPr>
                <w:rFonts w:ascii="Arial" w:eastAsia="Times New Roman" w:hAnsi="Arial" w:cs="Arial"/>
                <w:color w:val="000000"/>
                <w:kern w:val="28"/>
              </w:rPr>
            </w:pPr>
            <w:r w:rsidRPr="004C1A91">
              <w:rPr>
                <w:rFonts w:ascii="Arial" w:eastAsia="SimSun" w:hAnsi="Arial" w:cs="Arial"/>
                <w:color w:val="000000"/>
                <w:lang w:bidi="ar"/>
              </w:rPr>
              <w:t xml:space="preserve">Place </w:t>
            </w:r>
            <w:r w:rsidR="00EB1883">
              <w:rPr>
                <w:rFonts w:ascii="Arial" w:eastAsia="SimSun" w:hAnsi="Arial" w:cs="Arial"/>
                <w:color w:val="000000"/>
                <w:lang w:bidi="ar"/>
              </w:rPr>
              <w:t xml:space="preserve">the </w:t>
            </w:r>
            <w:r w:rsidRPr="004C1A91">
              <w:rPr>
                <w:rFonts w:ascii="Arial" w:eastAsia="SimSun" w:hAnsi="Arial" w:cs="Arial"/>
                <w:color w:val="000000"/>
                <w:lang w:bidi="ar"/>
              </w:rPr>
              <w:t xml:space="preserve">completed form in </w:t>
            </w:r>
            <w:r w:rsidR="00EB1883">
              <w:rPr>
                <w:rFonts w:ascii="Arial" w:eastAsia="SimSun" w:hAnsi="Arial" w:cs="Arial"/>
                <w:color w:val="000000"/>
                <w:lang w:bidi="ar"/>
              </w:rPr>
              <w:t xml:space="preserve">a </w:t>
            </w:r>
            <w:r w:rsidRPr="004C1A91">
              <w:rPr>
                <w:rFonts w:ascii="Arial" w:eastAsia="SimSun" w:hAnsi="Arial" w:cs="Arial"/>
                <w:color w:val="000000"/>
                <w:lang w:bidi="ar"/>
              </w:rPr>
              <w:t xml:space="preserve">binder or file and make </w:t>
            </w:r>
            <w:r w:rsidR="00EB1883">
              <w:rPr>
                <w:rFonts w:ascii="Arial" w:eastAsia="SimSun" w:hAnsi="Arial" w:cs="Arial"/>
                <w:color w:val="000000"/>
                <w:lang w:bidi="ar"/>
              </w:rPr>
              <w:t xml:space="preserve">it </w:t>
            </w:r>
            <w:r w:rsidRPr="004C1A91">
              <w:rPr>
                <w:rFonts w:ascii="Arial" w:eastAsia="SimSun" w:hAnsi="Arial" w:cs="Arial"/>
                <w:color w:val="000000"/>
                <w:lang w:bidi="ar"/>
              </w:rPr>
              <w:t>available for review.</w:t>
            </w:r>
          </w:p>
        </w:tc>
      </w:tr>
      <w:tr w:rsidR="00D87511" w:rsidRPr="004C1A91" w14:paraId="41B1AAB5" w14:textId="77777777" w:rsidTr="00EB1883">
        <w:trPr>
          <w:trHeight w:val="529"/>
          <w:jc w:val="center"/>
        </w:trPr>
        <w:tc>
          <w:tcPr>
            <w:tcW w:w="636" w:type="pct"/>
            <w:tcBorders>
              <w:top w:val="nil"/>
              <w:left w:val="single" w:sz="8" w:space="0" w:color="auto"/>
              <w:bottom w:val="single" w:sz="4" w:space="0" w:color="auto"/>
              <w:right w:val="single" w:sz="8" w:space="0" w:color="auto"/>
            </w:tcBorders>
            <w:shd w:val="clear" w:color="auto" w:fill="F2F2F2"/>
            <w:noWrap/>
            <w:vAlign w:val="center"/>
          </w:tcPr>
          <w:p w14:paraId="0C173FD5" w14:textId="77777777" w:rsidR="00D87511" w:rsidRPr="004C1A91" w:rsidRDefault="00987049">
            <w:pPr>
              <w:rPr>
                <w:rFonts w:ascii="Arial" w:eastAsia="Times New Roman" w:hAnsi="Arial" w:cs="Arial"/>
                <w:color w:val="000000"/>
                <w:kern w:val="28"/>
              </w:rPr>
            </w:pPr>
            <w:r w:rsidRPr="004C1A91">
              <w:rPr>
                <w:rFonts w:ascii="Arial" w:eastAsia="Times New Roman" w:hAnsi="Arial" w:cs="Arial"/>
                <w:color w:val="000000"/>
                <w:kern w:val="28"/>
              </w:rPr>
              <w:t> </w:t>
            </w:r>
          </w:p>
        </w:tc>
        <w:tc>
          <w:tcPr>
            <w:tcW w:w="4364" w:type="pct"/>
            <w:gridSpan w:val="3"/>
            <w:tcBorders>
              <w:top w:val="single" w:sz="4" w:space="0" w:color="auto"/>
              <w:left w:val="nil"/>
              <w:bottom w:val="single" w:sz="4" w:space="0" w:color="auto"/>
              <w:right w:val="single" w:sz="8" w:space="0" w:color="000000"/>
            </w:tcBorders>
            <w:shd w:val="clear" w:color="auto" w:fill="F2F2F2"/>
            <w:vAlign w:val="center"/>
          </w:tcPr>
          <w:p w14:paraId="72F87BC8" w14:textId="77777777" w:rsidR="00D87511" w:rsidRPr="004C1A91" w:rsidRDefault="00987049">
            <w:pPr>
              <w:jc w:val="center"/>
              <w:rPr>
                <w:rFonts w:ascii="Arial" w:eastAsia="Times New Roman" w:hAnsi="Arial" w:cs="Arial"/>
                <w:color w:val="000000"/>
                <w:kern w:val="28"/>
              </w:rPr>
            </w:pPr>
            <w:r w:rsidRPr="004C1A91">
              <w:rPr>
                <w:rFonts w:ascii="Arial" w:eastAsia="Times New Roman" w:hAnsi="Arial" w:cs="Arial"/>
                <w:color w:val="000000"/>
                <w:kern w:val="28"/>
              </w:rPr>
              <w:t>End of Instruction</w:t>
            </w:r>
          </w:p>
        </w:tc>
      </w:tr>
      <w:tr w:rsidR="00D87511" w:rsidRPr="004C1A91" w14:paraId="4594259B" w14:textId="77777777" w:rsidTr="00EB1883">
        <w:trPr>
          <w:trHeight w:val="1502"/>
          <w:jc w:val="center"/>
        </w:trPr>
        <w:tc>
          <w:tcPr>
            <w:tcW w:w="636" w:type="pct"/>
            <w:tcBorders>
              <w:top w:val="single" w:sz="8" w:space="0" w:color="auto"/>
              <w:left w:val="single" w:sz="8" w:space="0" w:color="auto"/>
              <w:bottom w:val="single" w:sz="4" w:space="0" w:color="auto"/>
              <w:right w:val="single" w:sz="8" w:space="0" w:color="auto"/>
            </w:tcBorders>
            <w:shd w:val="clear" w:color="auto" w:fill="EEECE1"/>
            <w:noWrap/>
          </w:tcPr>
          <w:p w14:paraId="57EEAFC1" w14:textId="77777777" w:rsidR="00D87511" w:rsidRPr="004C1A91" w:rsidRDefault="00987049" w:rsidP="00D64281">
            <w:pPr>
              <w:jc w:val="left"/>
              <w:rPr>
                <w:rFonts w:ascii="Arial" w:eastAsia="Times New Roman" w:hAnsi="Arial" w:cs="Arial"/>
                <w:b/>
                <w:bCs/>
                <w:color w:val="000000"/>
                <w:kern w:val="28"/>
              </w:rPr>
            </w:pPr>
            <w:r w:rsidRPr="004C1A91">
              <w:rPr>
                <w:rFonts w:ascii="Arial" w:eastAsia="Times New Roman" w:hAnsi="Arial" w:cs="Arial"/>
                <w:b/>
                <w:bCs/>
                <w:color w:val="000000"/>
                <w:kern w:val="28"/>
              </w:rPr>
              <w:t>Training</w:t>
            </w:r>
          </w:p>
        </w:tc>
        <w:tc>
          <w:tcPr>
            <w:tcW w:w="2977" w:type="pct"/>
            <w:gridSpan w:val="2"/>
            <w:tcBorders>
              <w:top w:val="single" w:sz="8" w:space="0" w:color="auto"/>
              <w:left w:val="nil"/>
              <w:bottom w:val="single" w:sz="4" w:space="0" w:color="auto"/>
              <w:right w:val="single" w:sz="8" w:space="0" w:color="000000"/>
            </w:tcBorders>
            <w:shd w:val="clear" w:color="auto" w:fill="EEECE1"/>
          </w:tcPr>
          <w:p w14:paraId="7AD95C52" w14:textId="77777777" w:rsidR="00D87511" w:rsidRPr="004C1A91" w:rsidRDefault="00987049" w:rsidP="00D64281">
            <w:pPr>
              <w:jc w:val="left"/>
              <w:rPr>
                <w:rFonts w:ascii="Arial" w:eastAsia="Times New Roman" w:hAnsi="Arial" w:cs="Arial"/>
                <w:color w:val="000000"/>
                <w:kern w:val="28"/>
                <w:sz w:val="18"/>
                <w:szCs w:val="18"/>
              </w:rPr>
            </w:pPr>
            <w:r w:rsidRPr="004C1A91">
              <w:rPr>
                <w:rFonts w:ascii="Arial" w:eastAsia="Times New Roman" w:hAnsi="Arial" w:cs="Arial"/>
                <w:color w:val="000000"/>
                <w:kern w:val="28"/>
                <w:sz w:val="16"/>
                <w:szCs w:val="16"/>
              </w:rPr>
              <w:t>(1) The trainee has read or received a verbal translation of all or part of the policy, procedure, method, and or SOP for which they are being trained. (2) The trainee has observed a demonstration for the task they are to perform or the procedure for which they are being trained as required. (3) The trainee has demonstrated the ability to perform the task with acceptable proficiency and with minimal supervision as required.</w:t>
            </w:r>
          </w:p>
        </w:tc>
        <w:tc>
          <w:tcPr>
            <w:tcW w:w="1387" w:type="pct"/>
            <w:tcBorders>
              <w:top w:val="single" w:sz="4" w:space="0" w:color="auto"/>
              <w:left w:val="nil"/>
              <w:bottom w:val="single" w:sz="4" w:space="0" w:color="auto"/>
              <w:right w:val="single" w:sz="8" w:space="0" w:color="000000"/>
            </w:tcBorders>
            <w:shd w:val="clear" w:color="auto" w:fill="BFBFBF"/>
          </w:tcPr>
          <w:p w14:paraId="396A246B" w14:textId="77777777" w:rsidR="00D64281" w:rsidRPr="004C1A91" w:rsidRDefault="00987049" w:rsidP="00D64281">
            <w:pPr>
              <w:jc w:val="left"/>
              <w:rPr>
                <w:rFonts w:ascii="Arial" w:eastAsia="Times New Roman" w:hAnsi="Arial" w:cs="Arial"/>
                <w:b/>
                <w:bCs/>
                <w:color w:val="000000"/>
                <w:kern w:val="28"/>
              </w:rPr>
            </w:pPr>
            <w:r w:rsidRPr="004C1A91">
              <w:rPr>
                <w:rFonts w:ascii="Arial" w:eastAsia="Times New Roman" w:hAnsi="Arial" w:cs="Arial"/>
                <w:b/>
                <w:bCs/>
                <w:color w:val="000000"/>
                <w:kern w:val="28"/>
              </w:rPr>
              <w:t xml:space="preserve">PPE REQUIRED:  </w:t>
            </w:r>
          </w:p>
          <w:p w14:paraId="7FB7B47D" w14:textId="064252AB" w:rsidR="00D87511" w:rsidRPr="004C1A91" w:rsidRDefault="00987049" w:rsidP="00D64281">
            <w:pPr>
              <w:jc w:val="left"/>
              <w:rPr>
                <w:rFonts w:ascii="Arial" w:eastAsia="Times New Roman" w:hAnsi="Arial" w:cs="Arial"/>
                <w:color w:val="000000"/>
                <w:kern w:val="28"/>
              </w:rPr>
            </w:pPr>
            <w:r w:rsidRPr="004C1A91">
              <w:rPr>
                <w:rFonts w:ascii="Arial" w:eastAsia="Times New Roman" w:hAnsi="Arial" w:cs="Arial"/>
                <w:color w:val="000000"/>
                <w:kern w:val="28"/>
              </w:rPr>
              <w:t>Not Specified</w:t>
            </w:r>
          </w:p>
        </w:tc>
      </w:tr>
      <w:tr w:rsidR="00D87511" w14:paraId="0F03251C" w14:textId="77777777" w:rsidTr="00EB1883">
        <w:trPr>
          <w:trHeight w:val="993"/>
          <w:jc w:val="center"/>
        </w:trPr>
        <w:tc>
          <w:tcPr>
            <w:tcW w:w="636" w:type="pct"/>
            <w:tcBorders>
              <w:top w:val="nil"/>
              <w:left w:val="single" w:sz="8" w:space="0" w:color="auto"/>
              <w:bottom w:val="single" w:sz="8" w:space="0" w:color="auto"/>
              <w:right w:val="single" w:sz="8" w:space="0" w:color="auto"/>
            </w:tcBorders>
            <w:shd w:val="clear" w:color="auto" w:fill="EEECE1"/>
            <w:noWrap/>
          </w:tcPr>
          <w:p w14:paraId="5F73916F" w14:textId="77777777" w:rsidR="00D87511" w:rsidRPr="004C1A91" w:rsidRDefault="00987049" w:rsidP="00D64281">
            <w:pPr>
              <w:jc w:val="left"/>
              <w:rPr>
                <w:rFonts w:ascii="Arial" w:eastAsia="Times New Roman" w:hAnsi="Arial" w:cs="Arial"/>
                <w:b/>
                <w:bCs/>
                <w:color w:val="000000"/>
                <w:kern w:val="28"/>
              </w:rPr>
            </w:pPr>
            <w:r w:rsidRPr="004C1A91">
              <w:rPr>
                <w:rFonts w:ascii="Arial" w:eastAsia="Times New Roman" w:hAnsi="Arial" w:cs="Arial"/>
                <w:b/>
                <w:bCs/>
                <w:color w:val="000000"/>
                <w:kern w:val="28"/>
              </w:rPr>
              <w:t>Signatures</w:t>
            </w:r>
          </w:p>
        </w:tc>
        <w:tc>
          <w:tcPr>
            <w:tcW w:w="1489" w:type="pct"/>
            <w:tcBorders>
              <w:top w:val="single" w:sz="4" w:space="0" w:color="auto"/>
              <w:left w:val="nil"/>
              <w:bottom w:val="single" w:sz="8" w:space="0" w:color="auto"/>
              <w:right w:val="single" w:sz="4" w:space="0" w:color="000000"/>
            </w:tcBorders>
            <w:shd w:val="clear" w:color="auto" w:fill="EEECE1"/>
          </w:tcPr>
          <w:p w14:paraId="64AB962F" w14:textId="168B18F5" w:rsidR="00D64281" w:rsidRPr="004C1A91" w:rsidRDefault="00987049" w:rsidP="00D64281">
            <w:pPr>
              <w:jc w:val="left"/>
              <w:rPr>
                <w:rFonts w:ascii="Arial" w:eastAsia="Times New Roman" w:hAnsi="Arial" w:cs="Arial"/>
                <w:color w:val="000000"/>
                <w:kern w:val="28"/>
              </w:rPr>
            </w:pPr>
            <w:r w:rsidRPr="004C1A91">
              <w:rPr>
                <w:rFonts w:ascii="Arial" w:eastAsia="Times New Roman" w:hAnsi="Arial" w:cs="Arial"/>
                <w:color w:val="000000"/>
                <w:kern w:val="28"/>
              </w:rPr>
              <w:t xml:space="preserve">Trainee:                                       </w:t>
            </w:r>
          </w:p>
          <w:p w14:paraId="3CA5A4F0" w14:textId="77777777" w:rsidR="008842AD" w:rsidRDefault="008842AD" w:rsidP="00D64281">
            <w:pPr>
              <w:jc w:val="left"/>
              <w:rPr>
                <w:rFonts w:ascii="Arial" w:eastAsia="Times New Roman" w:hAnsi="Arial" w:cs="Arial"/>
                <w:color w:val="000000"/>
                <w:kern w:val="28"/>
              </w:rPr>
            </w:pPr>
          </w:p>
          <w:p w14:paraId="39B56BEC" w14:textId="77777777" w:rsidR="008842AD" w:rsidRDefault="008842AD" w:rsidP="00D64281">
            <w:pPr>
              <w:jc w:val="left"/>
              <w:rPr>
                <w:rFonts w:ascii="Arial" w:eastAsia="Times New Roman" w:hAnsi="Arial" w:cs="Arial"/>
                <w:color w:val="000000"/>
                <w:kern w:val="28"/>
              </w:rPr>
            </w:pPr>
          </w:p>
          <w:p w14:paraId="6F9F3F44" w14:textId="199ADA0B" w:rsidR="00D87511" w:rsidRPr="004C1A91" w:rsidRDefault="00987049" w:rsidP="00D64281">
            <w:pPr>
              <w:jc w:val="left"/>
              <w:rPr>
                <w:rFonts w:ascii="Arial" w:eastAsia="Times New Roman" w:hAnsi="Arial" w:cs="Arial"/>
                <w:color w:val="000000"/>
                <w:kern w:val="28"/>
              </w:rPr>
            </w:pPr>
            <w:r w:rsidRPr="004C1A91">
              <w:rPr>
                <w:rFonts w:ascii="Arial" w:eastAsia="Times New Roman" w:hAnsi="Arial" w:cs="Arial"/>
                <w:color w:val="000000"/>
                <w:kern w:val="28"/>
              </w:rPr>
              <w:t>Date:</w:t>
            </w:r>
            <w:r w:rsidR="00173AED" w:rsidRPr="004C1A91">
              <w:rPr>
                <w:rFonts w:ascii="Arial" w:eastAsia="Times New Roman" w:hAnsi="Arial" w:cs="Arial"/>
                <w:color w:val="000000"/>
                <w:kern w:val="28"/>
              </w:rPr>
              <w:t xml:space="preserve"> </w:t>
            </w:r>
            <w:r w:rsidR="00173AED" w:rsidRPr="008842AD">
              <w:rPr>
                <w:rFonts w:ascii="Arial" w:eastAsia="Times New Roman" w:hAnsi="Arial" w:cs="Arial"/>
                <w:color w:val="000000"/>
                <w:kern w:val="28"/>
                <w:highlight w:val="yellow"/>
              </w:rPr>
              <w:t>YYYYMMDD</w:t>
            </w:r>
          </w:p>
        </w:tc>
        <w:tc>
          <w:tcPr>
            <w:tcW w:w="1489" w:type="pct"/>
            <w:tcBorders>
              <w:top w:val="single" w:sz="4" w:space="0" w:color="auto"/>
              <w:left w:val="nil"/>
              <w:bottom w:val="single" w:sz="8" w:space="0" w:color="auto"/>
              <w:right w:val="single" w:sz="8" w:space="0" w:color="000000"/>
            </w:tcBorders>
            <w:shd w:val="clear" w:color="auto" w:fill="EEECE1"/>
          </w:tcPr>
          <w:p w14:paraId="0CF72941" w14:textId="71491FC8" w:rsidR="00D64281" w:rsidRPr="004C1A91" w:rsidRDefault="00987049" w:rsidP="00D64281">
            <w:pPr>
              <w:jc w:val="left"/>
              <w:rPr>
                <w:rFonts w:ascii="Arial" w:eastAsia="Times New Roman" w:hAnsi="Arial" w:cs="Arial"/>
                <w:color w:val="000000"/>
                <w:kern w:val="28"/>
              </w:rPr>
            </w:pPr>
            <w:r w:rsidRPr="004C1A91">
              <w:rPr>
                <w:rFonts w:ascii="Arial" w:eastAsia="Times New Roman" w:hAnsi="Arial" w:cs="Arial"/>
                <w:color w:val="000000"/>
                <w:kern w:val="28"/>
              </w:rPr>
              <w:t xml:space="preserve">Trainer / Supervisor:                  </w:t>
            </w:r>
          </w:p>
          <w:p w14:paraId="7FFA0350" w14:textId="77777777" w:rsidR="008842AD" w:rsidRDefault="008842AD" w:rsidP="00D64281">
            <w:pPr>
              <w:jc w:val="left"/>
              <w:rPr>
                <w:rFonts w:ascii="Arial" w:eastAsia="Times New Roman" w:hAnsi="Arial" w:cs="Arial"/>
                <w:color w:val="000000"/>
                <w:kern w:val="28"/>
              </w:rPr>
            </w:pPr>
          </w:p>
          <w:p w14:paraId="355E1850" w14:textId="77777777" w:rsidR="008842AD" w:rsidRDefault="008842AD" w:rsidP="00D64281">
            <w:pPr>
              <w:jc w:val="left"/>
              <w:rPr>
                <w:rFonts w:ascii="Arial" w:eastAsia="Times New Roman" w:hAnsi="Arial" w:cs="Arial"/>
                <w:color w:val="000000"/>
                <w:kern w:val="28"/>
              </w:rPr>
            </w:pPr>
          </w:p>
          <w:p w14:paraId="4B4AFBC7" w14:textId="4AD949F5" w:rsidR="00D87511" w:rsidRPr="004C1A91" w:rsidRDefault="00987049" w:rsidP="00D64281">
            <w:pPr>
              <w:jc w:val="left"/>
              <w:rPr>
                <w:rFonts w:ascii="Arial" w:eastAsia="Times New Roman" w:hAnsi="Arial" w:cs="Arial"/>
                <w:color w:val="000000"/>
                <w:kern w:val="28"/>
              </w:rPr>
            </w:pPr>
            <w:r w:rsidRPr="004C1A91">
              <w:rPr>
                <w:rFonts w:ascii="Arial" w:eastAsia="Times New Roman" w:hAnsi="Arial" w:cs="Arial"/>
                <w:color w:val="000000"/>
                <w:kern w:val="28"/>
              </w:rPr>
              <w:t>Date:</w:t>
            </w:r>
            <w:r w:rsidR="00173AED" w:rsidRPr="004C1A91">
              <w:rPr>
                <w:rFonts w:ascii="Arial" w:eastAsia="Times New Roman" w:hAnsi="Arial" w:cs="Arial"/>
                <w:color w:val="000000"/>
                <w:kern w:val="28"/>
              </w:rPr>
              <w:t xml:space="preserve">  </w:t>
            </w:r>
            <w:r w:rsidR="00173AED" w:rsidRPr="008842AD">
              <w:rPr>
                <w:rFonts w:ascii="Arial" w:eastAsia="Times New Roman" w:hAnsi="Arial" w:cs="Arial"/>
                <w:color w:val="000000"/>
                <w:kern w:val="28"/>
                <w:highlight w:val="yellow"/>
              </w:rPr>
              <w:t>YYYYMMDD</w:t>
            </w:r>
          </w:p>
        </w:tc>
        <w:tc>
          <w:tcPr>
            <w:tcW w:w="1387" w:type="pct"/>
            <w:tcBorders>
              <w:top w:val="single" w:sz="4" w:space="0" w:color="auto"/>
              <w:left w:val="nil"/>
              <w:bottom w:val="single" w:sz="4" w:space="0" w:color="auto"/>
              <w:right w:val="single" w:sz="8" w:space="0" w:color="000000"/>
            </w:tcBorders>
            <w:shd w:val="clear" w:color="auto" w:fill="BFBFBF"/>
          </w:tcPr>
          <w:p w14:paraId="16A9E6AC" w14:textId="77777777" w:rsidR="00D87511" w:rsidRPr="004C1A91" w:rsidRDefault="00987049" w:rsidP="00D64281">
            <w:pPr>
              <w:jc w:val="left"/>
              <w:rPr>
                <w:rFonts w:ascii="Arial" w:eastAsia="Times New Roman" w:hAnsi="Arial" w:cs="Arial"/>
                <w:b/>
                <w:bCs/>
                <w:color w:val="000000"/>
                <w:kern w:val="28"/>
              </w:rPr>
            </w:pPr>
            <w:r w:rsidRPr="004C1A91">
              <w:rPr>
                <w:rFonts w:ascii="Arial" w:eastAsia="Times New Roman" w:hAnsi="Arial" w:cs="Arial"/>
                <w:b/>
                <w:bCs/>
                <w:color w:val="000000"/>
                <w:kern w:val="28"/>
              </w:rPr>
              <w:t xml:space="preserve">EQUIPMENT REQUIRED: </w:t>
            </w:r>
            <w:r w:rsidRPr="004C1A91">
              <w:rPr>
                <w:rFonts w:ascii="Arial" w:eastAsia="Times New Roman" w:hAnsi="Arial" w:cs="Arial"/>
                <w:color w:val="000000"/>
                <w:kern w:val="28"/>
              </w:rPr>
              <w:t>Binder, File Folder, Pen</w:t>
            </w:r>
          </w:p>
        </w:tc>
      </w:tr>
    </w:tbl>
    <w:p w14:paraId="06B367BC" w14:textId="77777777" w:rsidR="00D87511" w:rsidRDefault="00D87511">
      <w:pPr>
        <w:rPr>
          <w:rFonts w:ascii="Arial" w:hAnsi="Arial" w:cs="Arial"/>
          <w:b/>
          <w:bCs/>
        </w:rPr>
      </w:pPr>
    </w:p>
    <w:p w14:paraId="2B9F527E" w14:textId="77777777" w:rsidR="00D87511" w:rsidRDefault="00987049">
      <w:pPr>
        <w:rPr>
          <w:rFonts w:ascii="Arial" w:hAnsi="Arial" w:cs="Arial"/>
        </w:rPr>
      </w:pPr>
      <w:r>
        <w:rPr>
          <w:rFonts w:ascii="Arial" w:hAnsi="Arial" w:cs="Arial"/>
        </w:rPr>
        <w:t>History</w:t>
      </w:r>
    </w:p>
    <w:tbl>
      <w:tblPr>
        <w:tblW w:w="495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348"/>
        <w:gridCol w:w="1560"/>
        <w:gridCol w:w="2390"/>
        <w:gridCol w:w="2667"/>
        <w:gridCol w:w="1994"/>
      </w:tblGrid>
      <w:tr w:rsidR="00D87511" w14:paraId="0159857F" w14:textId="77777777" w:rsidTr="00EB1883">
        <w:trPr>
          <w:trHeight w:val="288"/>
          <w:jc w:val="center"/>
        </w:trPr>
        <w:tc>
          <w:tcPr>
            <w:tcW w:w="677" w:type="pct"/>
            <w:shd w:val="clear" w:color="auto" w:fill="auto"/>
            <w:tcMar>
              <w:top w:w="100" w:type="dxa"/>
              <w:left w:w="100" w:type="dxa"/>
              <w:bottom w:w="100" w:type="dxa"/>
              <w:right w:w="100" w:type="dxa"/>
            </w:tcMar>
            <w:vAlign w:val="center"/>
          </w:tcPr>
          <w:p w14:paraId="1A2C7249" w14:textId="77777777" w:rsidR="00D87511" w:rsidRDefault="00987049">
            <w:pPr>
              <w:jc w:val="center"/>
              <w:rPr>
                <w:rFonts w:ascii="Arial" w:hAnsi="Arial" w:cs="Arial"/>
                <w:bCs/>
              </w:rPr>
            </w:pPr>
            <w:r>
              <w:rPr>
                <w:rFonts w:ascii="Arial" w:hAnsi="Arial" w:cs="Arial"/>
                <w:bCs/>
              </w:rPr>
              <w:t>Revision No.</w:t>
            </w:r>
          </w:p>
        </w:tc>
        <w:tc>
          <w:tcPr>
            <w:tcW w:w="783" w:type="pct"/>
            <w:shd w:val="clear" w:color="auto" w:fill="auto"/>
            <w:tcMar>
              <w:top w:w="100" w:type="dxa"/>
              <w:left w:w="100" w:type="dxa"/>
              <w:bottom w:w="100" w:type="dxa"/>
              <w:right w:w="100" w:type="dxa"/>
            </w:tcMar>
            <w:vAlign w:val="center"/>
          </w:tcPr>
          <w:p w14:paraId="36290B13" w14:textId="77777777" w:rsidR="00D87511" w:rsidRDefault="00987049">
            <w:pPr>
              <w:jc w:val="center"/>
              <w:rPr>
                <w:rFonts w:ascii="Arial" w:hAnsi="Arial" w:cs="Arial"/>
                <w:bCs/>
              </w:rPr>
            </w:pPr>
            <w:r>
              <w:rPr>
                <w:rFonts w:ascii="Arial" w:hAnsi="Arial" w:cs="Arial"/>
                <w:bCs/>
              </w:rPr>
              <w:t>Revision Date</w:t>
            </w:r>
          </w:p>
        </w:tc>
        <w:tc>
          <w:tcPr>
            <w:tcW w:w="1200" w:type="pct"/>
            <w:shd w:val="clear" w:color="auto" w:fill="auto"/>
            <w:tcMar>
              <w:top w:w="100" w:type="dxa"/>
              <w:left w:w="100" w:type="dxa"/>
              <w:bottom w:w="100" w:type="dxa"/>
              <w:right w:w="100" w:type="dxa"/>
            </w:tcMar>
            <w:vAlign w:val="center"/>
          </w:tcPr>
          <w:p w14:paraId="5F9AA65A" w14:textId="77777777" w:rsidR="00D87511" w:rsidRDefault="00987049">
            <w:pPr>
              <w:jc w:val="center"/>
              <w:rPr>
                <w:rFonts w:ascii="Arial" w:hAnsi="Arial" w:cs="Arial"/>
                <w:bCs/>
              </w:rPr>
            </w:pPr>
            <w:r>
              <w:rPr>
                <w:rFonts w:ascii="Arial" w:hAnsi="Arial" w:cs="Arial"/>
                <w:bCs/>
              </w:rPr>
              <w:t>Description of Change</w:t>
            </w:r>
          </w:p>
        </w:tc>
        <w:tc>
          <w:tcPr>
            <w:tcW w:w="1339" w:type="pct"/>
            <w:shd w:val="clear" w:color="auto" w:fill="auto"/>
            <w:tcMar>
              <w:top w:w="100" w:type="dxa"/>
              <w:left w:w="100" w:type="dxa"/>
              <w:bottom w:w="100" w:type="dxa"/>
              <w:right w:w="100" w:type="dxa"/>
            </w:tcMar>
            <w:vAlign w:val="center"/>
          </w:tcPr>
          <w:p w14:paraId="4AECAB5A" w14:textId="77777777" w:rsidR="00D87511" w:rsidRDefault="00987049">
            <w:pPr>
              <w:jc w:val="center"/>
              <w:rPr>
                <w:rFonts w:ascii="Arial" w:hAnsi="Arial" w:cs="Arial"/>
                <w:bCs/>
              </w:rPr>
            </w:pPr>
            <w:r>
              <w:rPr>
                <w:rFonts w:ascii="Arial" w:hAnsi="Arial" w:cs="Arial"/>
                <w:bCs/>
              </w:rPr>
              <w:t>Originator / Author Name</w:t>
            </w:r>
          </w:p>
        </w:tc>
        <w:tc>
          <w:tcPr>
            <w:tcW w:w="1001" w:type="pct"/>
            <w:shd w:val="clear" w:color="auto" w:fill="auto"/>
            <w:tcMar>
              <w:top w:w="100" w:type="dxa"/>
              <w:left w:w="100" w:type="dxa"/>
              <w:bottom w:w="100" w:type="dxa"/>
              <w:right w:w="100" w:type="dxa"/>
            </w:tcMar>
            <w:vAlign w:val="center"/>
          </w:tcPr>
          <w:p w14:paraId="747681AB" w14:textId="77777777" w:rsidR="00D87511" w:rsidRDefault="00987049">
            <w:pPr>
              <w:jc w:val="center"/>
              <w:rPr>
                <w:rFonts w:ascii="Arial" w:hAnsi="Arial" w:cs="Arial"/>
                <w:bCs/>
              </w:rPr>
            </w:pPr>
            <w:r>
              <w:rPr>
                <w:rFonts w:ascii="Arial" w:hAnsi="Arial" w:cs="Arial"/>
                <w:bCs/>
              </w:rPr>
              <w:t>Title / Department</w:t>
            </w:r>
          </w:p>
        </w:tc>
      </w:tr>
      <w:tr w:rsidR="007750B6" w14:paraId="23F47536" w14:textId="77777777" w:rsidTr="00EB1883">
        <w:trPr>
          <w:trHeight w:val="288"/>
          <w:jc w:val="center"/>
        </w:trPr>
        <w:tc>
          <w:tcPr>
            <w:tcW w:w="677" w:type="pct"/>
            <w:shd w:val="clear" w:color="auto" w:fill="auto"/>
            <w:tcMar>
              <w:top w:w="100" w:type="dxa"/>
              <w:left w:w="100" w:type="dxa"/>
              <w:bottom w:w="100" w:type="dxa"/>
              <w:right w:w="100" w:type="dxa"/>
            </w:tcMar>
            <w:vAlign w:val="center"/>
          </w:tcPr>
          <w:p w14:paraId="6262FCBA" w14:textId="77777777" w:rsidR="007750B6" w:rsidRDefault="007750B6" w:rsidP="008842AD">
            <w:pPr>
              <w:jc w:val="center"/>
              <w:rPr>
                <w:rFonts w:ascii="Arial" w:hAnsi="Arial" w:cs="Arial"/>
              </w:rPr>
            </w:pPr>
            <w:r>
              <w:rPr>
                <w:rFonts w:ascii="Arial" w:hAnsi="Arial" w:cs="Arial"/>
              </w:rPr>
              <w:t>0</w:t>
            </w:r>
          </w:p>
        </w:tc>
        <w:tc>
          <w:tcPr>
            <w:tcW w:w="783" w:type="pct"/>
            <w:shd w:val="clear" w:color="auto" w:fill="auto"/>
            <w:tcMar>
              <w:top w:w="100" w:type="dxa"/>
              <w:left w:w="100" w:type="dxa"/>
              <w:bottom w:w="100" w:type="dxa"/>
              <w:right w:w="100" w:type="dxa"/>
            </w:tcMar>
            <w:vAlign w:val="center"/>
          </w:tcPr>
          <w:p w14:paraId="0A865021" w14:textId="15683865" w:rsidR="007750B6" w:rsidRDefault="00CD69D7" w:rsidP="008842AD">
            <w:pPr>
              <w:jc w:val="center"/>
              <w:rPr>
                <w:rFonts w:ascii="Arial" w:hAnsi="Arial" w:cs="Arial"/>
              </w:rPr>
            </w:pPr>
            <w:r>
              <w:rPr>
                <w:rFonts w:ascii="Arial" w:eastAsia="Times New Roman" w:hAnsi="Arial" w:cs="Arial"/>
                <w:color w:val="000000"/>
              </w:rPr>
              <w:t>20221115</w:t>
            </w:r>
          </w:p>
        </w:tc>
        <w:tc>
          <w:tcPr>
            <w:tcW w:w="1200" w:type="pct"/>
            <w:shd w:val="clear" w:color="auto" w:fill="auto"/>
            <w:tcMar>
              <w:top w:w="100" w:type="dxa"/>
              <w:left w:w="100" w:type="dxa"/>
              <w:bottom w:w="100" w:type="dxa"/>
              <w:right w:w="100" w:type="dxa"/>
            </w:tcMar>
            <w:vAlign w:val="center"/>
          </w:tcPr>
          <w:p w14:paraId="5DBCB7C9" w14:textId="77777777" w:rsidR="007750B6" w:rsidRDefault="007750B6" w:rsidP="008842AD">
            <w:pPr>
              <w:jc w:val="center"/>
              <w:rPr>
                <w:rFonts w:ascii="Arial" w:hAnsi="Arial" w:cs="Arial"/>
              </w:rPr>
            </w:pPr>
            <w:r>
              <w:rPr>
                <w:rFonts w:ascii="Arial" w:hAnsi="Arial" w:cs="Arial"/>
              </w:rPr>
              <w:t>Original</w:t>
            </w:r>
          </w:p>
        </w:tc>
        <w:tc>
          <w:tcPr>
            <w:tcW w:w="1339" w:type="pct"/>
            <w:shd w:val="clear" w:color="auto" w:fill="auto"/>
            <w:tcMar>
              <w:top w:w="100" w:type="dxa"/>
              <w:left w:w="100" w:type="dxa"/>
              <w:bottom w:w="100" w:type="dxa"/>
              <w:right w:w="100" w:type="dxa"/>
            </w:tcMar>
            <w:vAlign w:val="center"/>
          </w:tcPr>
          <w:p w14:paraId="2BE383E5" w14:textId="1379A24D" w:rsidR="007750B6" w:rsidRDefault="00CD69D7" w:rsidP="008842AD">
            <w:pPr>
              <w:jc w:val="center"/>
              <w:rPr>
                <w:rFonts w:ascii="Arial" w:hAnsi="Arial" w:cs="Arial"/>
              </w:rPr>
            </w:pPr>
            <w:r>
              <w:rPr>
                <w:rFonts w:ascii="Arial" w:hAnsi="Arial" w:cs="Arial"/>
              </w:rPr>
              <w:t>Arnel Ryan</w:t>
            </w:r>
          </w:p>
        </w:tc>
        <w:tc>
          <w:tcPr>
            <w:tcW w:w="1001" w:type="pct"/>
            <w:shd w:val="clear" w:color="auto" w:fill="auto"/>
            <w:tcMar>
              <w:top w:w="100" w:type="dxa"/>
              <w:left w:w="100" w:type="dxa"/>
              <w:bottom w:w="100" w:type="dxa"/>
              <w:right w:w="100" w:type="dxa"/>
            </w:tcMar>
          </w:tcPr>
          <w:p w14:paraId="5247B4EB" w14:textId="36ACB3CC" w:rsidR="007750B6" w:rsidRDefault="00CD69D7" w:rsidP="007750B6">
            <w:pPr>
              <w:jc w:val="center"/>
              <w:rPr>
                <w:rFonts w:ascii="Arial" w:hAnsi="Arial" w:cs="Arial"/>
              </w:rPr>
            </w:pPr>
            <w:r>
              <w:rPr>
                <w:rFonts w:ascii="Arial" w:hAnsi="Arial" w:cs="Arial"/>
              </w:rPr>
              <w:t>PCQI/Compliance</w:t>
            </w:r>
          </w:p>
        </w:tc>
      </w:tr>
    </w:tbl>
    <w:p w14:paraId="04CA4C5C" w14:textId="77777777" w:rsidR="00D87511" w:rsidRDefault="00D87511">
      <w:pPr>
        <w:rPr>
          <w:rFonts w:ascii="Arial" w:eastAsia="MS PGothic" w:hAnsi="Arial" w:cs="Arial"/>
          <w:bCs/>
          <w:color w:val="000000"/>
          <w:lang w:eastAsia="ja-JP"/>
        </w:rPr>
      </w:pPr>
    </w:p>
    <w:p w14:paraId="5FE00E08" w14:textId="77777777" w:rsidR="00D87511" w:rsidRDefault="00D87511">
      <w:pPr>
        <w:jc w:val="center"/>
        <w:rPr>
          <w:rFonts w:ascii="Arial" w:hAnsi="Arial" w:cs="Arial"/>
          <w:b/>
          <w:bCs/>
          <w:sz w:val="22"/>
          <w:szCs w:val="22"/>
        </w:rPr>
      </w:pPr>
    </w:p>
    <w:p w14:paraId="318733FB" w14:textId="77777777" w:rsidR="00D87511" w:rsidRDefault="00D87511">
      <w:pPr>
        <w:jc w:val="center"/>
        <w:rPr>
          <w:rFonts w:ascii="Arial" w:hAnsi="Arial" w:cs="Arial"/>
          <w:b/>
          <w:bCs/>
          <w:sz w:val="22"/>
          <w:szCs w:val="22"/>
        </w:rPr>
      </w:pPr>
    </w:p>
    <w:p w14:paraId="2AE1ED51" w14:textId="77777777" w:rsidR="00D87511" w:rsidRDefault="00D87511">
      <w:pPr>
        <w:jc w:val="center"/>
        <w:rPr>
          <w:rFonts w:ascii="Arial" w:hAnsi="Arial" w:cs="Arial"/>
          <w:b/>
          <w:bCs/>
          <w:sz w:val="22"/>
          <w:szCs w:val="22"/>
        </w:rPr>
      </w:pPr>
    </w:p>
    <w:p w14:paraId="3859FAB1" w14:textId="77777777" w:rsidR="00D87511" w:rsidRDefault="00D87511">
      <w:pPr>
        <w:rPr>
          <w:rFonts w:ascii="Arial" w:hAnsi="Arial" w:cs="Arial"/>
          <w:b/>
          <w:bCs/>
          <w:sz w:val="22"/>
          <w:szCs w:val="22"/>
        </w:rPr>
      </w:pPr>
    </w:p>
    <w:sectPr w:rsidR="00D87511" w:rsidSect="00EB1883">
      <w:footerReference w:type="default" r:id="rId12"/>
      <w:pgSz w:w="12240" w:h="15840"/>
      <w:pgMar w:top="1710" w:right="1080" w:bottom="1080" w:left="1080" w:header="144" w:footer="288"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6F5F7" w14:textId="77777777" w:rsidR="001B2614" w:rsidRDefault="001B2614">
      <w:pPr>
        <w:spacing w:line="240" w:lineRule="auto"/>
      </w:pPr>
      <w:r>
        <w:separator/>
      </w:r>
    </w:p>
  </w:endnote>
  <w:endnote w:type="continuationSeparator" w:id="0">
    <w:p w14:paraId="489ABB6E" w14:textId="77777777" w:rsidR="001B2614" w:rsidRDefault="001B2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Spec="center" w:tblpY="11252"/>
      <w:tblOverlap w:val="never"/>
      <w:tblW w:w="13738" w:type="dxa"/>
      <w:jc w:val="center"/>
      <w:tblLook w:val="04A0" w:firstRow="1" w:lastRow="0" w:firstColumn="1" w:lastColumn="0" w:noHBand="0" w:noVBand="1"/>
    </w:tblPr>
    <w:tblGrid>
      <w:gridCol w:w="3083"/>
      <w:gridCol w:w="7418"/>
      <w:gridCol w:w="3237"/>
    </w:tblGrid>
    <w:tr w:rsidR="00D87511" w14:paraId="59BB5BEB" w14:textId="77777777">
      <w:trPr>
        <w:trHeight w:val="472"/>
        <w:jc w:val="center"/>
      </w:trPr>
      <w:tc>
        <w:tcPr>
          <w:tcW w:w="3083" w:type="dxa"/>
        </w:tcPr>
        <w:p w14:paraId="78DD6D46" w14:textId="40DDB2A5" w:rsidR="00D87511" w:rsidRDefault="00CD69D7">
          <w:pPr>
            <w:pStyle w:val="NoSpacing"/>
            <w:rPr>
              <w:sz w:val="18"/>
              <w:szCs w:val="18"/>
            </w:rPr>
          </w:pPr>
          <w:r>
            <w:rPr>
              <w:sz w:val="18"/>
              <w:szCs w:val="18"/>
            </w:rPr>
            <w:t>20221115</w:t>
          </w:r>
        </w:p>
      </w:tc>
      <w:tc>
        <w:tcPr>
          <w:tcW w:w="7418" w:type="dxa"/>
        </w:tcPr>
        <w:p w14:paraId="562ED001" w14:textId="77777777" w:rsidR="00CD69D7" w:rsidRPr="00EB1883" w:rsidRDefault="00CD69D7" w:rsidP="00CD69D7">
          <w:pPr>
            <w:pStyle w:val="Footer"/>
            <w:jc w:val="center"/>
            <w:rPr>
              <w:rFonts w:ascii="Arial" w:hAnsi="Arial" w:cs="Arial"/>
              <w:b/>
              <w:bCs/>
            </w:rPr>
          </w:pPr>
          <w:r w:rsidRPr="00EB1883">
            <w:rPr>
              <w:rFonts w:ascii="Arial" w:hAnsi="Arial" w:cs="Arial"/>
              <w:b/>
              <w:bCs/>
            </w:rPr>
            <w:t>Fat &amp; Weird Cookie Company</w:t>
          </w:r>
        </w:p>
        <w:p w14:paraId="23132537" w14:textId="5CEE9632" w:rsidR="00D87511" w:rsidRPr="00CD69D7" w:rsidRDefault="00CD69D7" w:rsidP="00CD69D7">
          <w:pPr>
            <w:pStyle w:val="NoSpacing"/>
            <w:spacing w:line="276" w:lineRule="auto"/>
            <w:jc w:val="center"/>
            <w:rPr>
              <w:sz w:val="18"/>
              <w:szCs w:val="18"/>
            </w:rPr>
          </w:pPr>
          <w:r w:rsidRPr="00CD69D7">
            <w:rPr>
              <w:sz w:val="18"/>
              <w:szCs w:val="18"/>
            </w:rPr>
            <w:t>2540 Jenks Ave., Panama City, FL 32405, USA</w:t>
          </w:r>
        </w:p>
      </w:tc>
      <w:tc>
        <w:tcPr>
          <w:tcW w:w="3237" w:type="dxa"/>
        </w:tcPr>
        <w:p w14:paraId="3087830D" w14:textId="43537ACB" w:rsidR="00D87511" w:rsidRDefault="00CD69D7">
          <w:pPr>
            <w:pStyle w:val="NoSpacing"/>
            <w:jc w:val="right"/>
            <w:rPr>
              <w:sz w:val="18"/>
              <w:szCs w:val="18"/>
            </w:rPr>
          </w:pPr>
          <w:r>
            <w:rPr>
              <w:sz w:val="18"/>
              <w:szCs w:val="18"/>
            </w:rPr>
            <w:t>FWCC</w:t>
          </w:r>
          <w:r w:rsidR="00987049" w:rsidRPr="007B6A98">
            <w:rPr>
              <w:sz w:val="18"/>
              <w:szCs w:val="18"/>
            </w:rPr>
            <w:t>-QMS-</w:t>
          </w:r>
          <w:r w:rsidR="007B6A98" w:rsidRPr="007B6A98">
            <w:rPr>
              <w:sz w:val="18"/>
              <w:szCs w:val="18"/>
            </w:rPr>
            <w:t>11.3.1.P0.F1</w:t>
          </w:r>
        </w:p>
      </w:tc>
    </w:tr>
  </w:tbl>
  <w:p w14:paraId="03C22A2E" w14:textId="77777777" w:rsidR="00D87511" w:rsidRDefault="00D875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Spec="center" w:tblpY="14792"/>
      <w:tblOverlap w:val="never"/>
      <w:tblW w:w="10098" w:type="dxa"/>
      <w:jc w:val="center"/>
      <w:tblLook w:val="04A0" w:firstRow="1" w:lastRow="0" w:firstColumn="1" w:lastColumn="0" w:noHBand="0" w:noVBand="1"/>
    </w:tblPr>
    <w:tblGrid>
      <w:gridCol w:w="2266"/>
      <w:gridCol w:w="5452"/>
      <w:gridCol w:w="2380"/>
    </w:tblGrid>
    <w:tr w:rsidR="007750B6" w14:paraId="3EA7C0F6" w14:textId="77777777">
      <w:trPr>
        <w:trHeight w:val="537"/>
        <w:jc w:val="center"/>
      </w:trPr>
      <w:tc>
        <w:tcPr>
          <w:tcW w:w="2266" w:type="dxa"/>
        </w:tcPr>
        <w:p w14:paraId="68104BF3" w14:textId="4CAAE03C" w:rsidR="007750B6" w:rsidRPr="00B60A80" w:rsidRDefault="00CD69D7" w:rsidP="007750B6">
          <w:pPr>
            <w:pStyle w:val="NoSpacing"/>
            <w:spacing w:line="276" w:lineRule="auto"/>
            <w:jc w:val="both"/>
            <w:rPr>
              <w:sz w:val="18"/>
              <w:szCs w:val="18"/>
              <w:highlight w:val="yellow"/>
            </w:rPr>
          </w:pPr>
          <w:r w:rsidRPr="00CD69D7">
            <w:rPr>
              <w:rFonts w:eastAsia="Calibri"/>
              <w:color w:val="000000"/>
              <w:sz w:val="18"/>
              <w:szCs w:val="18"/>
            </w:rPr>
            <w:t>20221101</w:t>
          </w:r>
        </w:p>
      </w:tc>
      <w:tc>
        <w:tcPr>
          <w:tcW w:w="5452" w:type="dxa"/>
        </w:tcPr>
        <w:p w14:paraId="3B4A063E" w14:textId="77777777" w:rsidR="00CD69D7" w:rsidRPr="00EB1883" w:rsidRDefault="00CD69D7" w:rsidP="00CD69D7">
          <w:pPr>
            <w:pStyle w:val="Footer"/>
            <w:jc w:val="center"/>
            <w:rPr>
              <w:rFonts w:ascii="Arial" w:hAnsi="Arial" w:cs="Arial"/>
              <w:b/>
              <w:bCs/>
            </w:rPr>
          </w:pPr>
          <w:r w:rsidRPr="00EB1883">
            <w:rPr>
              <w:rFonts w:ascii="Arial" w:hAnsi="Arial" w:cs="Arial"/>
              <w:b/>
              <w:bCs/>
            </w:rPr>
            <w:t>Fat &amp; Weird Cookie Company</w:t>
          </w:r>
        </w:p>
        <w:p w14:paraId="01F8D0DF" w14:textId="21DE4B2C" w:rsidR="007750B6" w:rsidRPr="00173AED" w:rsidRDefault="00CD69D7" w:rsidP="00CD69D7">
          <w:pPr>
            <w:pStyle w:val="NoSpacing"/>
            <w:spacing w:line="276" w:lineRule="auto"/>
            <w:jc w:val="center"/>
            <w:rPr>
              <w:sz w:val="18"/>
              <w:szCs w:val="18"/>
              <w:highlight w:val="yellow"/>
            </w:rPr>
          </w:pPr>
          <w:r w:rsidRPr="00CD69D7">
            <w:rPr>
              <w:sz w:val="18"/>
              <w:szCs w:val="18"/>
            </w:rPr>
            <w:t>2540 Jenks Ave., Panama City, FL 32405, USA</w:t>
          </w:r>
        </w:p>
      </w:tc>
      <w:tc>
        <w:tcPr>
          <w:tcW w:w="2380" w:type="dxa"/>
        </w:tcPr>
        <w:p w14:paraId="41719D2E" w14:textId="2A3C893C" w:rsidR="007750B6" w:rsidRDefault="00CD69D7" w:rsidP="007750B6">
          <w:pPr>
            <w:pStyle w:val="NoSpacing"/>
            <w:spacing w:line="276" w:lineRule="auto"/>
            <w:jc w:val="right"/>
            <w:rPr>
              <w:sz w:val="18"/>
              <w:szCs w:val="18"/>
            </w:rPr>
          </w:pPr>
          <w:r>
            <w:rPr>
              <w:rFonts w:eastAsia="Calibri"/>
              <w:color w:val="000000"/>
              <w:sz w:val="18"/>
              <w:szCs w:val="18"/>
              <w:lang w:val="en-PH"/>
            </w:rPr>
            <w:t>FWCC</w:t>
          </w:r>
          <w:r w:rsidR="007750B6" w:rsidRPr="007B6A98">
            <w:rPr>
              <w:rFonts w:eastAsia="Calibri"/>
              <w:color w:val="000000"/>
              <w:sz w:val="18"/>
              <w:szCs w:val="18"/>
              <w:lang w:val="en-PH"/>
            </w:rPr>
            <w:t>-QMS-</w:t>
          </w:r>
          <w:r w:rsidR="007B6A98" w:rsidRPr="007B6A98">
            <w:rPr>
              <w:rFonts w:eastAsia="Calibri"/>
              <w:color w:val="000000"/>
              <w:sz w:val="18"/>
              <w:szCs w:val="18"/>
              <w:lang w:val="en-PH"/>
            </w:rPr>
            <w:t>2.2.2.P0.F0</w:t>
          </w:r>
        </w:p>
      </w:tc>
    </w:tr>
  </w:tbl>
  <w:p w14:paraId="44A26047" w14:textId="77777777" w:rsidR="00D87511" w:rsidRDefault="00D875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Spec="center" w:tblpY="14792"/>
      <w:tblOverlap w:val="never"/>
      <w:tblW w:w="10170" w:type="dxa"/>
      <w:jc w:val="center"/>
      <w:tblLook w:val="04A0" w:firstRow="1" w:lastRow="0" w:firstColumn="1" w:lastColumn="0" w:noHBand="0" w:noVBand="1"/>
    </w:tblPr>
    <w:tblGrid>
      <w:gridCol w:w="2218"/>
      <w:gridCol w:w="5072"/>
      <w:gridCol w:w="2880"/>
    </w:tblGrid>
    <w:tr w:rsidR="007750B6" w14:paraId="6C470D28" w14:textId="77777777" w:rsidTr="00EB1883">
      <w:trPr>
        <w:trHeight w:val="537"/>
        <w:jc w:val="center"/>
      </w:trPr>
      <w:tc>
        <w:tcPr>
          <w:tcW w:w="2218" w:type="dxa"/>
        </w:tcPr>
        <w:p w14:paraId="54C6B3F1" w14:textId="49F4D354" w:rsidR="007750B6" w:rsidRDefault="00CD69D7" w:rsidP="007750B6">
          <w:pPr>
            <w:pStyle w:val="NoSpacing"/>
            <w:spacing w:line="276" w:lineRule="auto"/>
            <w:jc w:val="both"/>
            <w:rPr>
              <w:sz w:val="18"/>
              <w:szCs w:val="18"/>
            </w:rPr>
          </w:pPr>
          <w:r>
            <w:rPr>
              <w:rFonts w:eastAsia="Calibri"/>
              <w:color w:val="000000"/>
              <w:sz w:val="18"/>
              <w:szCs w:val="18"/>
            </w:rPr>
            <w:t>20221115</w:t>
          </w:r>
        </w:p>
      </w:tc>
      <w:tc>
        <w:tcPr>
          <w:tcW w:w="5072" w:type="dxa"/>
        </w:tcPr>
        <w:p w14:paraId="59BC8859" w14:textId="77777777" w:rsidR="00CD69D7" w:rsidRPr="00EB1883" w:rsidRDefault="00CD69D7" w:rsidP="00CD69D7">
          <w:pPr>
            <w:pStyle w:val="Footer"/>
            <w:jc w:val="center"/>
            <w:rPr>
              <w:rFonts w:ascii="Arial" w:hAnsi="Arial" w:cs="Arial"/>
              <w:b/>
              <w:bCs/>
            </w:rPr>
          </w:pPr>
          <w:r w:rsidRPr="00EB1883">
            <w:rPr>
              <w:rFonts w:ascii="Arial" w:hAnsi="Arial" w:cs="Arial"/>
              <w:b/>
              <w:bCs/>
            </w:rPr>
            <w:t>Fat &amp; Weird Cookie Company</w:t>
          </w:r>
        </w:p>
        <w:p w14:paraId="13CC850F" w14:textId="30C7B47F" w:rsidR="007750B6" w:rsidRPr="00173AED" w:rsidRDefault="00CD69D7" w:rsidP="00CD69D7">
          <w:pPr>
            <w:pStyle w:val="NoSpacing"/>
            <w:spacing w:line="276" w:lineRule="auto"/>
            <w:jc w:val="center"/>
            <w:rPr>
              <w:sz w:val="18"/>
              <w:szCs w:val="18"/>
            </w:rPr>
          </w:pPr>
          <w:r w:rsidRPr="00CD69D7">
            <w:rPr>
              <w:sz w:val="18"/>
              <w:szCs w:val="18"/>
            </w:rPr>
            <w:t>2540 Jenks Ave., Panama City, FL 32405, USA</w:t>
          </w:r>
        </w:p>
      </w:tc>
      <w:tc>
        <w:tcPr>
          <w:tcW w:w="2880" w:type="dxa"/>
        </w:tcPr>
        <w:p w14:paraId="281943B4" w14:textId="5CF8EDE4" w:rsidR="007750B6" w:rsidRDefault="00EB1883" w:rsidP="004C1A91">
          <w:pPr>
            <w:pStyle w:val="NoSpacing"/>
            <w:spacing w:line="276" w:lineRule="auto"/>
            <w:rPr>
              <w:sz w:val="18"/>
              <w:szCs w:val="18"/>
            </w:rPr>
          </w:pPr>
          <w:r>
            <w:rPr>
              <w:rFonts w:eastAsia="Calibri"/>
              <w:color w:val="000000"/>
              <w:sz w:val="18"/>
              <w:szCs w:val="18"/>
              <w:lang w:val="en-PH"/>
            </w:rPr>
            <w:t>FWCC</w:t>
          </w:r>
          <w:r w:rsidR="004C1A91" w:rsidRPr="007B6A98">
            <w:rPr>
              <w:rFonts w:eastAsia="Calibri"/>
              <w:color w:val="000000"/>
              <w:sz w:val="18"/>
              <w:szCs w:val="18"/>
              <w:lang w:val="en-PH"/>
            </w:rPr>
            <w:t>-QMS.</w:t>
          </w:r>
          <w:r w:rsidR="007B6A98" w:rsidRPr="007B6A98">
            <w:rPr>
              <w:rFonts w:eastAsia="Calibri"/>
              <w:color w:val="000000"/>
              <w:sz w:val="18"/>
              <w:szCs w:val="18"/>
              <w:lang w:val="en-PH"/>
            </w:rPr>
            <w:t>11.3.1.P0.F1</w:t>
          </w:r>
          <w:r w:rsidR="007750B6" w:rsidRPr="007B6A98">
            <w:rPr>
              <w:rFonts w:eastAsia="Calibri"/>
              <w:color w:val="000000"/>
              <w:sz w:val="18"/>
              <w:szCs w:val="18"/>
              <w:lang w:val="en-PH"/>
            </w:rPr>
            <w:t>.SWS</w:t>
          </w:r>
        </w:p>
      </w:tc>
    </w:tr>
  </w:tbl>
  <w:p w14:paraId="7CD09D48" w14:textId="77777777" w:rsidR="00D87511" w:rsidRDefault="00D87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9E81F" w14:textId="77777777" w:rsidR="001B2614" w:rsidRDefault="001B2614">
      <w:pPr>
        <w:spacing w:line="240" w:lineRule="auto"/>
      </w:pPr>
      <w:r>
        <w:separator/>
      </w:r>
    </w:p>
  </w:footnote>
  <w:footnote w:type="continuationSeparator" w:id="0">
    <w:p w14:paraId="6D951EF9" w14:textId="77777777" w:rsidR="001B2614" w:rsidRDefault="001B26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5193B" w14:textId="1EAC494B" w:rsidR="004C1A91" w:rsidRDefault="00CD69D7">
    <w:pPr>
      <w:pStyle w:val="Header"/>
      <w:jc w:val="center"/>
      <w:rPr>
        <w:rFonts w:ascii="Arial" w:hAnsi="Arial" w:cs="Arial"/>
        <w:noProof/>
        <w:sz w:val="22"/>
        <w:szCs w:val="22"/>
        <w:highlight w:val="yellow"/>
      </w:rPr>
    </w:pPr>
    <w:r>
      <w:rPr>
        <w:rFonts w:ascii="Arial" w:hAnsi="Arial" w:cs="Arial"/>
        <w:noProof/>
        <w:sz w:val="22"/>
        <w:szCs w:val="22"/>
      </w:rPr>
      <w:drawing>
        <wp:anchor distT="0" distB="0" distL="114300" distR="114300" simplePos="0" relativeHeight="251658240" behindDoc="0" locked="0" layoutInCell="1" allowOverlap="1" wp14:anchorId="105362A2" wp14:editId="600B84C8">
          <wp:simplePos x="0" y="0"/>
          <wp:positionH relativeFrom="column">
            <wp:posOffset>3981450</wp:posOffset>
          </wp:positionH>
          <wp:positionV relativeFrom="paragraph">
            <wp:posOffset>-91440</wp:posOffset>
          </wp:positionV>
          <wp:extent cx="91440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14:paraId="1655B691" w14:textId="77777777" w:rsidR="004C1A91" w:rsidRDefault="004C1A91">
    <w:pPr>
      <w:pStyle w:val="Header"/>
      <w:jc w:val="center"/>
      <w:rPr>
        <w:rFonts w:ascii="Arial" w:hAnsi="Arial" w:cs="Arial"/>
        <w:noProof/>
        <w:sz w:val="22"/>
        <w:szCs w:val="22"/>
        <w:highlight w:val="yellow"/>
      </w:rPr>
    </w:pPr>
  </w:p>
  <w:p w14:paraId="006A1F03" w14:textId="0BD8FE9B" w:rsidR="00D87511" w:rsidRPr="00B60A80" w:rsidRDefault="00D87511">
    <w:pPr>
      <w:pStyle w:val="Header"/>
      <w:jc w:val="center"/>
      <w:rPr>
        <w:rFonts w:ascii="Arial" w:hAnsi="Arial" w:cs="Arial"/>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7855C" w14:textId="77777777" w:rsidR="00CD69D7" w:rsidRDefault="00CD69D7">
    <w:pPr>
      <w:pStyle w:val="Header"/>
      <w:jc w:val="center"/>
      <w:rPr>
        <w:rFonts w:ascii="Arial" w:hAnsi="Arial" w:cs="Arial"/>
        <w:noProof/>
        <w:sz w:val="22"/>
        <w:szCs w:val="22"/>
        <w:highlight w:val="yellow"/>
      </w:rPr>
    </w:pPr>
    <w:r>
      <w:rPr>
        <w:rFonts w:ascii="Arial" w:hAnsi="Arial" w:cs="Arial"/>
        <w:noProof/>
        <w:sz w:val="22"/>
        <w:szCs w:val="22"/>
      </w:rPr>
      <w:drawing>
        <wp:anchor distT="0" distB="0" distL="114300" distR="114300" simplePos="0" relativeHeight="251660288" behindDoc="0" locked="0" layoutInCell="1" allowOverlap="1" wp14:anchorId="44094589" wp14:editId="695F2E73">
          <wp:simplePos x="0" y="0"/>
          <wp:positionH relativeFrom="column">
            <wp:posOffset>2724150</wp:posOffset>
          </wp:positionH>
          <wp:positionV relativeFrom="paragraph">
            <wp:posOffset>-91440</wp:posOffset>
          </wp:positionV>
          <wp:extent cx="914400" cy="914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14:paraId="1033E893" w14:textId="77777777" w:rsidR="00CD69D7" w:rsidRDefault="00CD69D7">
    <w:pPr>
      <w:pStyle w:val="Header"/>
      <w:jc w:val="center"/>
      <w:rPr>
        <w:rFonts w:ascii="Arial" w:hAnsi="Arial" w:cs="Arial"/>
        <w:noProof/>
        <w:sz w:val="22"/>
        <w:szCs w:val="22"/>
        <w:highlight w:val="yellow"/>
      </w:rPr>
    </w:pPr>
  </w:p>
  <w:p w14:paraId="326E1430" w14:textId="77777777" w:rsidR="00CD69D7" w:rsidRPr="00B60A80" w:rsidRDefault="00CD69D7">
    <w:pPr>
      <w:pStyle w:val="Header"/>
      <w:jc w:val="center"/>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501384510">
    <w:abstractNumId w:val="9"/>
  </w:num>
  <w:num w:numId="2" w16cid:durableId="814641938">
    <w:abstractNumId w:val="7"/>
  </w:num>
  <w:num w:numId="3" w16cid:durableId="522983300">
    <w:abstractNumId w:val="6"/>
  </w:num>
  <w:num w:numId="4" w16cid:durableId="934629169">
    <w:abstractNumId w:val="5"/>
  </w:num>
  <w:num w:numId="5" w16cid:durableId="1755857636">
    <w:abstractNumId w:val="4"/>
  </w:num>
  <w:num w:numId="6" w16cid:durableId="1100103542">
    <w:abstractNumId w:val="8"/>
  </w:num>
  <w:num w:numId="7" w16cid:durableId="1702129660">
    <w:abstractNumId w:val="3"/>
  </w:num>
  <w:num w:numId="8" w16cid:durableId="1126893271">
    <w:abstractNumId w:val="2"/>
  </w:num>
  <w:num w:numId="9" w16cid:durableId="1454860333">
    <w:abstractNumId w:val="1"/>
  </w:num>
  <w:num w:numId="10" w16cid:durableId="1618289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1sTQzNjc3NjQ3MzNW0lEKTi0uzszPAykwrAUA6BfAYSwAAAA="/>
  </w:docVars>
  <w:rsids>
    <w:rsidRoot w:val="4D5740C4"/>
    <w:rsid w:val="00050A31"/>
    <w:rsid w:val="000716D2"/>
    <w:rsid w:val="00071AAB"/>
    <w:rsid w:val="000A1308"/>
    <w:rsid w:val="000B76C4"/>
    <w:rsid w:val="000C5610"/>
    <w:rsid w:val="000E6552"/>
    <w:rsid w:val="000F3A4F"/>
    <w:rsid w:val="000F59AC"/>
    <w:rsid w:val="001364FE"/>
    <w:rsid w:val="001368DD"/>
    <w:rsid w:val="00147DB3"/>
    <w:rsid w:val="001518A5"/>
    <w:rsid w:val="00170095"/>
    <w:rsid w:val="00170E4F"/>
    <w:rsid w:val="00173AED"/>
    <w:rsid w:val="001743F4"/>
    <w:rsid w:val="00187C33"/>
    <w:rsid w:val="001936B7"/>
    <w:rsid w:val="00196AB1"/>
    <w:rsid w:val="001B2614"/>
    <w:rsid w:val="00201333"/>
    <w:rsid w:val="00210FA7"/>
    <w:rsid w:val="00216417"/>
    <w:rsid w:val="0024493D"/>
    <w:rsid w:val="002612E8"/>
    <w:rsid w:val="0026631D"/>
    <w:rsid w:val="002C2F53"/>
    <w:rsid w:val="00333C69"/>
    <w:rsid w:val="0033518C"/>
    <w:rsid w:val="003437C2"/>
    <w:rsid w:val="00377186"/>
    <w:rsid w:val="003A1C03"/>
    <w:rsid w:val="00414627"/>
    <w:rsid w:val="00425D63"/>
    <w:rsid w:val="004643D8"/>
    <w:rsid w:val="00497C24"/>
    <w:rsid w:val="004C1A91"/>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750B6"/>
    <w:rsid w:val="007B6A98"/>
    <w:rsid w:val="007C2C59"/>
    <w:rsid w:val="00801F23"/>
    <w:rsid w:val="00837632"/>
    <w:rsid w:val="0085640F"/>
    <w:rsid w:val="008567AA"/>
    <w:rsid w:val="008842AD"/>
    <w:rsid w:val="00892712"/>
    <w:rsid w:val="008A680A"/>
    <w:rsid w:val="008B0BB0"/>
    <w:rsid w:val="008E6C4B"/>
    <w:rsid w:val="008F18C0"/>
    <w:rsid w:val="00907648"/>
    <w:rsid w:val="00930FDE"/>
    <w:rsid w:val="00984C93"/>
    <w:rsid w:val="00987049"/>
    <w:rsid w:val="00987CE1"/>
    <w:rsid w:val="0099405C"/>
    <w:rsid w:val="009C600F"/>
    <w:rsid w:val="009D3723"/>
    <w:rsid w:val="009E04F2"/>
    <w:rsid w:val="00A03B7B"/>
    <w:rsid w:val="00A200C9"/>
    <w:rsid w:val="00A250D5"/>
    <w:rsid w:val="00A32F56"/>
    <w:rsid w:val="00A36028"/>
    <w:rsid w:val="00A65F73"/>
    <w:rsid w:val="00A91424"/>
    <w:rsid w:val="00AA2C77"/>
    <w:rsid w:val="00AC3FB9"/>
    <w:rsid w:val="00AC702A"/>
    <w:rsid w:val="00AD226F"/>
    <w:rsid w:val="00B13A52"/>
    <w:rsid w:val="00B24CF4"/>
    <w:rsid w:val="00B26993"/>
    <w:rsid w:val="00B4570C"/>
    <w:rsid w:val="00B5208C"/>
    <w:rsid w:val="00B60A80"/>
    <w:rsid w:val="00B74876"/>
    <w:rsid w:val="00BB7C2B"/>
    <w:rsid w:val="00BC1664"/>
    <w:rsid w:val="00BC2546"/>
    <w:rsid w:val="00C05085"/>
    <w:rsid w:val="00C14894"/>
    <w:rsid w:val="00C1593D"/>
    <w:rsid w:val="00C41A8B"/>
    <w:rsid w:val="00C56C7E"/>
    <w:rsid w:val="00C776A4"/>
    <w:rsid w:val="00CA2C6C"/>
    <w:rsid w:val="00CC0600"/>
    <w:rsid w:val="00CC78AC"/>
    <w:rsid w:val="00CD69D7"/>
    <w:rsid w:val="00CF7953"/>
    <w:rsid w:val="00D07232"/>
    <w:rsid w:val="00D10245"/>
    <w:rsid w:val="00D21BDD"/>
    <w:rsid w:val="00D64281"/>
    <w:rsid w:val="00D65F07"/>
    <w:rsid w:val="00D87511"/>
    <w:rsid w:val="00D92BB7"/>
    <w:rsid w:val="00DC76D2"/>
    <w:rsid w:val="00DD30ED"/>
    <w:rsid w:val="00E61232"/>
    <w:rsid w:val="00E64C21"/>
    <w:rsid w:val="00EB1883"/>
    <w:rsid w:val="00EC24C6"/>
    <w:rsid w:val="00EF2933"/>
    <w:rsid w:val="00F05146"/>
    <w:rsid w:val="00F1115D"/>
    <w:rsid w:val="00F3513C"/>
    <w:rsid w:val="00F355DF"/>
    <w:rsid w:val="00F465C5"/>
    <w:rsid w:val="00F5180D"/>
    <w:rsid w:val="00F51B21"/>
    <w:rsid w:val="00F51D87"/>
    <w:rsid w:val="00F8455C"/>
    <w:rsid w:val="065F7D21"/>
    <w:rsid w:val="0D426B51"/>
    <w:rsid w:val="0DC2569D"/>
    <w:rsid w:val="0E856D1A"/>
    <w:rsid w:val="0FCF642B"/>
    <w:rsid w:val="14962AD5"/>
    <w:rsid w:val="1646234D"/>
    <w:rsid w:val="1BCB389D"/>
    <w:rsid w:val="1EEE0EE4"/>
    <w:rsid w:val="24EE2D4D"/>
    <w:rsid w:val="30445011"/>
    <w:rsid w:val="31F4333A"/>
    <w:rsid w:val="41F40406"/>
    <w:rsid w:val="480E521F"/>
    <w:rsid w:val="4D530FFD"/>
    <w:rsid w:val="4D5740C4"/>
    <w:rsid w:val="4E2B20A4"/>
    <w:rsid w:val="50126F84"/>
    <w:rsid w:val="53964F64"/>
    <w:rsid w:val="601B614C"/>
    <w:rsid w:val="67E07155"/>
    <w:rsid w:val="680F393E"/>
    <w:rsid w:val="68563867"/>
    <w:rsid w:val="6ACC37E9"/>
    <w:rsid w:val="6C432470"/>
    <w:rsid w:val="6D963FF8"/>
    <w:rsid w:val="72244818"/>
    <w:rsid w:val="774339C1"/>
    <w:rsid w:val="7C2626DB"/>
    <w:rsid w:val="7C2F0292"/>
    <w:rsid w:val="7D0E2B83"/>
    <w:rsid w:val="7DAC1378"/>
    <w:rsid w:val="7DBE4375"/>
    <w:rsid w:val="7F264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FA2044"/>
  <w15:docId w15:val="{59CED1EF-8CA5-4C5D-BCE2-29761846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2" w:qFormat="0"/>
    <w:lsdException w:name="toc 6" w:qFormat="0"/>
    <w:lsdException w:name="toc 7" w:qFormat="0"/>
    <w:lsdException w:name="toc 9" w:qFormat="0"/>
    <w:lsdException w:name="caption" w:semiHidden="1" w:unhideWhenUsed="1"/>
    <w:lsdException w:name="toa heading" w:qFormat="0"/>
    <w:lsdException w:name="Default Paragraph Font" w:semiHidden="1"/>
    <w:lsdException w:name="HTML Top of Form" w:semiHidden="1" w:uiPriority="99" w:unhideWhenUsed="1" w:qFormat="0"/>
    <w:lsdException w:name="HTML Bottom of Form" w:semiHidden="1" w:uiPriority="99" w:unhideWhenUsed="1" w:qFormat="0"/>
    <w:lsdException w:name="HTML Keyboard" w:semiHidden="1" w:unhideWhenUsed="1"/>
    <w:lsdException w:name="Normal Table" w:semiHidden="1" w:unhideWhenUsed="1"/>
    <w:lsdException w:name="annotation subject"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qFormat="0"/>
    <w:lsdException w:name="No Spacing" w:uiPriority="1"/>
    <w:lsdException w:name="Light Shading" w:uiPriority="6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lsdException w:name="Medium Grid 1" w:uiPriority="67" w:qFormat="0"/>
    <w:lsdException w:name="Medium Grid 2" w:uiPriority="68"/>
    <w:lsdException w:name="Medium Grid 3" w:uiPriority="69" w:qFormat="0"/>
    <w:lsdException w:name="Dark List" w:uiPriority="70" w:qFormat="0"/>
    <w:lsdException w:name="Colorful Shading" w:uiPriority="71"/>
    <w:lsdException w:name="Colorful List" w:uiPriority="72"/>
    <w:lsdException w:name="Colorful Grid" w:uiPriority="73" w:qFormat="0"/>
    <w:lsdException w:name="Light Shading Accent 1" w:uiPriority="60" w:qFormat="0"/>
    <w:lsdException w:name="Light List Accent 1" w:uiPriority="61" w:qFormat="0"/>
    <w:lsdException w:name="Light Grid Accent 1" w:uiPriority="62"/>
    <w:lsdException w:name="Medium Shading 1 Accent 1" w:uiPriority="63" w:qFormat="0"/>
    <w:lsdException w:name="Medium Shading 2 Accent 1" w:uiPriority="64" w:qFormat="0"/>
    <w:lsdException w:name="Medium List 1 Accent 1" w:uiPriority="65" w:qFormat="0"/>
    <w:lsdException w:name="Revision" w:semiHidden="1" w:uiPriority="99" w:qFormat="0"/>
    <w:lsdException w:name="List Paragraph" w:uiPriority="99" w:qFormat="0"/>
    <w:lsdException w:name="Quote" w:uiPriority="99" w:qFormat="0"/>
    <w:lsdException w:name="Intense Quote" w:uiPriority="99" w:qFormat="0"/>
    <w:lsdException w:name="Medium List 2 Accent 1" w:uiPriority="66" w:qFormat="0"/>
    <w:lsdException w:name="Medium Grid 1 Accent 1" w:uiPriority="67"/>
    <w:lsdException w:name="Medium Grid 2 Accent 1" w:uiPriority="68"/>
    <w:lsdException w:name="Medium Grid 3 Accent 1" w:uiPriority="69" w:qFormat="0"/>
    <w:lsdException w:name="Dark List Accent 1" w:uiPriority="70"/>
    <w:lsdException w:name="Colorful Shading Accent 1" w:uiPriority="71" w:qFormat="0"/>
    <w:lsdException w:name="Colorful List Accent 1" w:uiPriority="72" w:qFormat="0"/>
    <w:lsdException w:name="Colorful Grid Accent 1" w:uiPriority="73" w:qFormat="0"/>
    <w:lsdException w:name="Light Shading Accent 2" w:uiPriority="60" w:qFormat="0"/>
    <w:lsdException w:name="Light List Accent 2" w:uiPriority="61" w:qFormat="0"/>
    <w:lsdException w:name="Light Grid Accent 2" w:uiPriority="62"/>
    <w:lsdException w:name="Medium Shading 1 Accent 2" w:uiPriority="63"/>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lsdException w:name="Dark List Accent 2" w:uiPriority="70" w:qFormat="0"/>
    <w:lsdException w:name="Colorful Shading Accent 2" w:uiPriority="71" w:qFormat="0"/>
    <w:lsdException w:name="Colorful List Accent 2" w:uiPriority="72" w:qFormat="0"/>
    <w:lsdException w:name="Colorful Grid Accent 2" w:uiPriority="73"/>
    <w:lsdException w:name="Light Shading Accent 3" w:uiPriority="60" w:qFormat="0"/>
    <w:lsdException w:name="Light List Accent 3" w:uiPriority="61"/>
    <w:lsdException w:name="Light Grid Accent 3" w:uiPriority="62" w:qFormat="0"/>
    <w:lsdException w:name="Medium Shading 1 Accent 3" w:uiPriority="63" w:qFormat="0"/>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qFormat="0"/>
    <w:lsdException w:name="Colorful Grid Accent 3" w:uiPriority="73" w:qFormat="0"/>
    <w:lsdException w:name="Light Shading Accent 4" w:uiPriority="60" w:qFormat="0"/>
    <w:lsdException w:name="Light List Accent 4" w:uiPriority="61"/>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lsdException w:name="Medium Grid 1 Accent 4" w:uiPriority="67" w:qFormat="0"/>
    <w:lsdException w:name="Medium Grid 2 Accent 4" w:uiPriority="68" w:qFormat="0"/>
    <w:lsdException w:name="Medium Grid 3 Accent 4" w:uiPriority="69" w:qFormat="0"/>
    <w:lsdException w:name="Dark List Accent 4" w:uiPriority="70" w:qFormat="0"/>
    <w:lsdException w:name="Colorful Shading Accent 4" w:uiPriority="71"/>
    <w:lsdException w:name="Colorful List Accent 4" w:uiPriority="72"/>
    <w:lsdException w:name="Colorful Grid Accent 4" w:uiPriority="73" w:qFormat="0"/>
    <w:lsdException w:name="Light Shading Accent 5" w:uiPriority="60" w:qFormat="0"/>
    <w:lsdException w:name="Light List Accent 5" w:uiPriority="61" w:qFormat="0"/>
    <w:lsdException w:name="Light Grid Accent 5" w:uiPriority="62" w:qFormat="0"/>
    <w:lsdException w:name="Medium Shading 1 Accent 5" w:uiPriority="63" w:qFormat="0"/>
    <w:lsdException w:name="Medium Shading 2 Accent 5" w:uiPriority="64"/>
    <w:lsdException w:name="Medium List 1 Accent 5" w:uiPriority="65" w:qFormat="0"/>
    <w:lsdException w:name="Medium List 2 Accent 5" w:uiPriority="66" w:qFormat="0"/>
    <w:lsdException w:name="Medium Grid 1 Accent 5" w:uiPriority="67" w:qFormat="0"/>
    <w:lsdException w:name="Medium Grid 2 Accent 5" w:uiPriority="68" w:qFormat="0"/>
    <w:lsdException w:name="Medium Grid 3 Accent 5" w:uiPriority="69" w:qFormat="0"/>
    <w:lsdException w:name="Dark List Accent 5" w:uiPriority="70"/>
    <w:lsdException w:name="Colorful Shading Accent 5" w:uiPriority="71" w:qFormat="0"/>
    <w:lsdException w:name="Colorful List Accent 5" w:uiPriority="72" w:qFormat="0"/>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0"/>
    <w:lsdException w:name="Medium List 2 Accent 6" w:uiPriority="66" w:qFormat="0"/>
    <w:lsdException w:name="Medium Grid 1 Accent 6" w:uiPriority="67"/>
    <w:lsdException w:name="Medium Grid 2 Accent 6" w:uiPriority="68"/>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pPr>
      <w:spacing w:line="276" w:lineRule="auto"/>
      <w:jc w:val="both"/>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pPr>
      <w:jc w:val="left"/>
    </w:pPr>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jc w:val="left"/>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link w:val="FooterChar"/>
    <w:qFormat/>
    <w:pPr>
      <w:tabs>
        <w:tab w:val="center" w:pos="4153"/>
        <w:tab w:val="right" w:pos="8306"/>
      </w:tabs>
      <w:snapToGrid w:val="0"/>
      <w:jc w:val="left"/>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276" w:lineRule="auto"/>
      <w:jc w:val="both"/>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pPr>
      <w:ind w:leftChars="1000" w:left="2100"/>
    </w:pPr>
  </w:style>
  <w:style w:type="paragraph" w:styleId="TOC7">
    <w:name w:val="toc 7"/>
    <w:basedOn w:val="Normal"/>
    <w:next w:val="Normal"/>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NoSpacing">
    <w:name w:val="No Spacing"/>
    <w:uiPriority w:val="1"/>
    <w:qFormat/>
    <w:rPr>
      <w:rFonts w:ascii="Arial" w:hAnsi="Arial" w:cs="Arial"/>
      <w:sz w:val="22"/>
      <w:szCs w:val="22"/>
    </w:rPr>
  </w:style>
  <w:style w:type="character" w:customStyle="1" w:styleId="FooterChar">
    <w:name w:val="Footer Char"/>
    <w:basedOn w:val="DefaultParagraphFont"/>
    <w:link w:val="Footer"/>
    <w:qFormat/>
    <w:rsid w:val="007750B6"/>
    <w:rPr>
      <w:rFonts w:asciiTheme="minorHAnsi" w:eastAsiaTheme="minorEastAsia" w:hAnsiTheme="minorHAnsi" w:cstheme="minorBid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379</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Consultare Inc.</dc:creator>
  <cp:lastModifiedBy>JAD</cp:lastModifiedBy>
  <cp:revision>6</cp:revision>
  <dcterms:created xsi:type="dcterms:W3CDTF">2022-11-15T20:44:00Z</dcterms:created>
  <dcterms:modified xsi:type="dcterms:W3CDTF">2022-12-19T21:42:00Z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1033-11.2.0.10175</vt:lpwstr>
  </property>
  <property fmtid="{D5CDD505-2E9C-101B-9397-08002B2CF9AE}" pid="3" name="GrammarlyDocumentId">
    <vt:lpwstr>79777644bfd90ca18d8b6dd83efc92bf5cc9f58656ee9ed6560afa20abe4956f</vt:lpwstr>
  </property>
  <property fmtid="{D5CDD505-2E9C-101B-9397-08002B2CF9AE}" pid="4" name="_MarkAsFinal">
    <vt:bool>true</vt:bool>
  </property>
</Properties>
</file>